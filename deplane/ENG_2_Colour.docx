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FDA" w:rsidRPr="00405FDA" w:rsidRDefault="003F7E4C" w:rsidP="00BD0E51">
      <w:pPr>
        <w:spacing w:line="240" w:lineRule="auto"/>
        <w:ind w:left="-720"/>
        <w:jc w:val="center"/>
        <w:rPr>
          <w:sz w:val="48"/>
          <w:szCs w:val="48"/>
        </w:rPr>
      </w:pPr>
      <w:r>
        <w:rPr>
          <w:color w:val="004D71"/>
          <w:sz w:val="144"/>
          <w:szCs w:val="144"/>
        </w:rPr>
        <w:t>TITLE</w:t>
      </w:r>
      <w:r w:rsidR="00124032">
        <w:rPr>
          <w:color w:val="004D71"/>
          <w:sz w:val="144"/>
          <w:szCs w:val="144"/>
        </w:rPr>
        <w:br/>
      </w:r>
      <w:r w:rsidR="00124032">
        <w:rPr>
          <w:sz w:val="48"/>
          <w:szCs w:val="48"/>
        </w:rPr>
        <w:t>Subtitle</w:t>
      </w:r>
    </w:p>
    <w:p w:rsidR="006800A1" w:rsidRDefault="006800A1" w:rsidP="00405FDA">
      <w:pPr>
        <w:sectPr w:rsidR="006800A1" w:rsidSect="001A16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3600" w:right="450" w:bottom="1440" w:left="1440" w:header="706" w:footer="706" w:gutter="0"/>
          <w:cols w:space="708"/>
          <w:titlePg/>
          <w:docGrid w:linePitch="360"/>
        </w:sectPr>
      </w:pPr>
    </w:p>
    <w:p w:rsidR="00405FDA" w:rsidRDefault="00226F02" w:rsidP="00226F02">
      <w:pPr>
        <w:pStyle w:val="Heading1"/>
      </w:pPr>
      <w:r>
        <w:lastRenderedPageBreak/>
        <w:t>Head 1</w:t>
      </w:r>
    </w:p>
    <w:p w:rsidR="00226F02" w:rsidRDefault="00226F02" w:rsidP="001A1620">
      <w:pPr>
        <w:pStyle w:val="Heading2"/>
      </w:pPr>
      <w:r>
        <w:t>Head 2</w:t>
      </w:r>
    </w:p>
    <w:p w:rsidR="001A1620" w:rsidRDefault="001A1620" w:rsidP="001A1620">
      <w:pPr>
        <w:pStyle w:val="Heading3"/>
      </w:pPr>
      <w:r>
        <w:t>Head 3</w:t>
      </w:r>
    </w:p>
    <w:p w:rsidR="001A1620" w:rsidRPr="001A1620" w:rsidRDefault="001A1620" w:rsidP="001A1620">
      <w:pPr>
        <w:pStyle w:val="Heading4"/>
      </w:pPr>
      <w:r>
        <w:t>Head 4</w:t>
      </w:r>
    </w:p>
    <w:p w:rsidR="006D5AB4" w:rsidRDefault="006D5AB4" w:rsidP="001A1620">
      <w:pPr>
        <w:pStyle w:val="ListBullet"/>
      </w:pPr>
      <w:r>
        <w:t>Bullet</w:t>
      </w:r>
      <w:bookmarkStart w:id="3" w:name="_GoBack"/>
      <w:bookmarkEnd w:id="3"/>
    </w:p>
    <w:p w:rsidR="001A1620" w:rsidRDefault="001A1620" w:rsidP="001A1620">
      <w:pPr>
        <w:pStyle w:val="ListBullet2"/>
      </w:pPr>
      <w:r>
        <w:t>List here</w:t>
      </w:r>
    </w:p>
    <w:p w:rsidR="001A1620" w:rsidRDefault="001A1620" w:rsidP="001A1620">
      <w:pPr>
        <w:pStyle w:val="ListBullet3"/>
      </w:pPr>
      <w:r>
        <w:t>And here</w:t>
      </w:r>
    </w:p>
    <w:p w:rsidR="001A1620" w:rsidRDefault="001A1620" w:rsidP="001A1620">
      <w:pPr>
        <w:pStyle w:val="ListNumber"/>
      </w:pPr>
      <w:r>
        <w:t>Numbered</w:t>
      </w:r>
    </w:p>
    <w:p w:rsidR="001A1620" w:rsidRDefault="001A1620" w:rsidP="001A1620">
      <w:pPr>
        <w:pStyle w:val="ListNumber2"/>
      </w:pPr>
      <w:r>
        <w:t>Again</w:t>
      </w:r>
    </w:p>
    <w:p w:rsidR="001A1620" w:rsidRDefault="001A1620" w:rsidP="001A1620">
      <w:pPr>
        <w:pStyle w:val="ListNumber3"/>
      </w:pPr>
      <w:r>
        <w:t>more</w:t>
      </w:r>
    </w:p>
    <w:p w:rsidR="001A1620" w:rsidRPr="006D5AB4" w:rsidRDefault="001A1620" w:rsidP="001A1620">
      <w:pPr>
        <w:pStyle w:val="ListParagraph"/>
      </w:pPr>
    </w:p>
    <w:p w:rsidR="00226F02" w:rsidRPr="00226F02" w:rsidRDefault="00226F02" w:rsidP="00226F02"/>
    <w:sectPr w:rsidR="00226F02" w:rsidRPr="00226F02" w:rsidSect="00591CB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890" w:right="45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7FA" w:rsidRDefault="000217FA" w:rsidP="00405FDA">
      <w:pPr>
        <w:spacing w:after="0" w:line="240" w:lineRule="auto"/>
      </w:pPr>
      <w:r>
        <w:separator/>
      </w:r>
    </w:p>
  </w:endnote>
  <w:end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5FDA" w:rsidRDefault="00405FD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7FA" w:rsidRDefault="000217FA" w:rsidP="00405FDA">
      <w:pPr>
        <w:spacing w:after="0" w:line="240" w:lineRule="auto"/>
      </w:pPr>
      <w:r>
        <w:separator/>
      </w:r>
    </w:p>
  </w:footnote>
  <w:footnote w:type="continuationSeparator" w:id="0">
    <w:p w:rsidR="000217FA" w:rsidRDefault="000217FA" w:rsidP="004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0" w:name="TITUS1HeaderEvenPages"/>
  </w:p>
  <w:bookmarkEnd w:id="0"/>
  <w:p w:rsidR="001A1620" w:rsidRPr="00405FDA" w:rsidRDefault="001A1620">
    <w:pPr>
      <w:pStyle w:val="Header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rPr>
        <w:lang w:val="fr-CA"/>
      </w:rPr>
    </w:pPr>
    <w:bookmarkStart w:id="1" w:name="TITUS1HeaderPrimary"/>
  </w:p>
  <w:bookmarkEnd w:id="1"/>
  <w:p w:rsidR="001A1620" w:rsidRPr="00405FDA" w:rsidRDefault="001A1620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</w:pPr>
    <w:bookmarkStart w:id="2" w:name="TITUS1HeaderFirstPage"/>
  </w:p>
  <w:bookmarkEnd w:id="2"/>
  <w:p w:rsidR="00405FDA" w:rsidRDefault="00405FDA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43297E3A" wp14:editId="29DC55EE">
          <wp:simplePos x="0" y="0"/>
          <wp:positionH relativeFrom="column">
            <wp:posOffset>-624205</wp:posOffset>
          </wp:positionH>
          <wp:positionV relativeFrom="paragraph">
            <wp:posOffset>220980</wp:posOffset>
          </wp:positionV>
          <wp:extent cx="7191375" cy="9664065"/>
          <wp:effectExtent l="0" t="0" r="952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-COVER-ENG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1375" cy="9664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4" w:name="TITUS2HeaderEvenPages"/>
  </w:p>
  <w:bookmarkEnd w:id="4"/>
  <w:p w:rsidR="001A1620" w:rsidRPr="00405FDA" w:rsidRDefault="001A1620">
    <w:pPr>
      <w:pStyle w:val="Header"/>
      <w:rPr>
        <w:lang w:val="fr-C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620" w:rsidRDefault="001A1620" w:rsidP="001A1620">
    <w:pPr>
      <w:pStyle w:val="Header"/>
      <w:rPr>
        <w:lang w:val="fr-CA"/>
      </w:rPr>
    </w:pPr>
    <w:bookmarkStart w:id="5" w:name="TITUS2HeaderPrimary"/>
  </w:p>
  <w:bookmarkEnd w:id="5"/>
  <w:p w:rsidR="001A1620" w:rsidRPr="00405FDA" w:rsidRDefault="001A1620">
    <w:pPr>
      <w:pStyle w:val="Header"/>
      <w:rPr>
        <w:lang w:val="fr-CA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649" w:rsidRDefault="00D32649" w:rsidP="001A1620">
    <w:pPr>
      <w:pStyle w:val="Header"/>
      <w:jc w:val="right"/>
      <w:rPr>
        <w:rFonts w:ascii="Arial" w:hAnsi="Arial" w:cs="Arial"/>
        <w:color w:val="000000"/>
        <w:sz w:val="17"/>
        <w:lang w:val="fr-CA"/>
      </w:rPr>
    </w:pPr>
    <w:bookmarkStart w:id="6" w:name="TITUS2HeaderFirstPage"/>
  </w:p>
  <w:bookmarkEnd w:id="6"/>
  <w:p w:rsidR="001A1620" w:rsidRPr="00570404" w:rsidRDefault="001A1620" w:rsidP="00570404">
    <w:pPr>
      <w:pStyle w:val="Header"/>
      <w:jc w:val="right"/>
      <w:rPr>
        <w:rFonts w:ascii="Arial" w:hAnsi="Arial" w:cs="Arial"/>
        <w:color w:val="000000"/>
        <w:sz w:val="17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1D01974"/>
    <w:multiLevelType w:val="hybridMultilevel"/>
    <w:tmpl w:val="5E601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FDA"/>
    <w:rsid w:val="000217FA"/>
    <w:rsid w:val="00062D3A"/>
    <w:rsid w:val="000913B3"/>
    <w:rsid w:val="000B1EE7"/>
    <w:rsid w:val="000B5248"/>
    <w:rsid w:val="000F0698"/>
    <w:rsid w:val="00124032"/>
    <w:rsid w:val="001A1620"/>
    <w:rsid w:val="002004B9"/>
    <w:rsid w:val="00226F02"/>
    <w:rsid w:val="002F306A"/>
    <w:rsid w:val="003F7E4C"/>
    <w:rsid w:val="00405FDA"/>
    <w:rsid w:val="00570404"/>
    <w:rsid w:val="00591CBD"/>
    <w:rsid w:val="005D2401"/>
    <w:rsid w:val="006276DD"/>
    <w:rsid w:val="006800A1"/>
    <w:rsid w:val="006D5AB4"/>
    <w:rsid w:val="00746CC4"/>
    <w:rsid w:val="00806D06"/>
    <w:rsid w:val="00A450D1"/>
    <w:rsid w:val="00B946BC"/>
    <w:rsid w:val="00BD0E51"/>
    <w:rsid w:val="00CD5013"/>
    <w:rsid w:val="00D32649"/>
    <w:rsid w:val="00E77873"/>
    <w:rsid w:val="00E95091"/>
    <w:rsid w:val="00EA7754"/>
    <w:rsid w:val="00F6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5F9105D6-5B9C-4761-9FA9-49745422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F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6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FDA"/>
  </w:style>
  <w:style w:type="paragraph" w:styleId="Footer">
    <w:name w:val="footer"/>
    <w:basedOn w:val="Normal"/>
    <w:link w:val="FooterChar"/>
    <w:uiPriority w:val="99"/>
    <w:unhideWhenUsed/>
    <w:rsid w:val="00405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FDA"/>
  </w:style>
  <w:style w:type="paragraph" w:styleId="BalloonText">
    <w:name w:val="Balloon Text"/>
    <w:basedOn w:val="Normal"/>
    <w:link w:val="BalloonTextChar"/>
    <w:uiPriority w:val="99"/>
    <w:semiHidden/>
    <w:unhideWhenUsed/>
    <w:rsid w:val="00405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F0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A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62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1A1620"/>
    <w:pPr>
      <w:numPr>
        <w:numId w:val="3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1A1620"/>
    <w:pPr>
      <w:numPr>
        <w:numId w:val="5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1A1620"/>
    <w:pPr>
      <w:numPr>
        <w:numId w:val="7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1A1620"/>
    <w:pPr>
      <w:numPr>
        <w:numId w:val="9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1A1620"/>
    <w:pPr>
      <w:numPr>
        <w:numId w:val="11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1A1620"/>
    <w:pPr>
      <w:numPr>
        <w:numId w:val="13"/>
      </w:numPr>
      <w:contextualSpacing/>
    </w:pPr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A1620"/>
    <w:rPr>
      <w:rFonts w:eastAsiaTheme="minorEastAsia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A162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A3562-7102-45E3-B5F1-CA2FCDAEB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</Words>
  <Characters>80</Characters>
  <Application>Microsoft Office Word</Application>
  <DocSecurity>0</DocSecurity>
  <Lines>14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TBS-SCT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Perrier, Matthew C.</dc:creator>
  <cp:lastModifiedBy>Ward, Ian</cp:lastModifiedBy>
  <cp:revision>5</cp:revision>
  <dcterms:created xsi:type="dcterms:W3CDTF">2019-12-06T20:22:00Z</dcterms:created>
  <dcterms:modified xsi:type="dcterms:W3CDTF">2019-12-09T18:57:00Z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81c3550e-4345-4aa6-b6c5-bcd08236c21a</vt:lpwstr>
  </property>
  <property fmtid="{D5CDD505-2E9C-101B-9397-08002B2CF9AE}" pid="3" name="SECCLASS">
    <vt:lpwstr>CLASSU</vt:lpwstr>
  </property>
  <property fmtid="{D5CDD505-2E9C-101B-9397-08002B2CF9AE}" pid="4" name="TBSSCTCLASSIFICATION">
    <vt:lpwstr>UNCLASSIFIED</vt:lpwstr>
  </property>
  <property fmtid="{D5CDD505-2E9C-101B-9397-08002B2CF9AE}" pid="5" name="TBSSCTVISUALMARKINGNO">
    <vt:lpwstr>NO</vt:lpwstr>
  </property>
</Properties>
</file>
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Profil des éléments de données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ATI Summaries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Aperçu</w:t>
      </w:r>
    </w:p>
    <w:p>
      <w:r>
        <w:t>Le présent document vise à fournir des renseignements supplémentaires qui ne figurent pas dans la</w:t>
      </w:r>
      <w:r>
        <w:rPr>
          <w:i/>
        </w:rPr>
        <w:t>Centralisation des divulgations proactives</w:t>
      </w:r>
      <w:r>
        <w:t>.   Les utilisateurs qui ont des problèmes ou questions concernant des éléments particuliers du modèle de marché peuvent consulter le document des spécifications fonctionnelles.</w:t>
      </w:r>
    </w:p>
    <w:p>
      <w:pPr>
        <w:pStyle w:val="Heading1"/>
      </w:pPr>
      <w:r>
        <w:t>Légende</w:t>
      </w:r>
    </w:p>
    <w:p>
      <w:r>
        <w:t>Le tableau qui suit décrit chaque zone que vous trouverez dans le document modèle pour tous les éléments d’un marché 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Brève description de l’élément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Brève description de l’élément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Indique si la saisie de l’élément est obligatoire en tout temps ou dans certaines conditions</w:t>
              <w:br/>
              <w:t>(c.-à-d. une valeur doit toujours être entrée dans la zone). Les options sont les suivantes :n</w:t>
              <w:br/>
              <w:t>- Obligatoire</w:t>
              <w:br/>
              <w:t>- Obligatoire, conditionnel</w:t>
              <w:br/>
              <w:t>- 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Donnez un ou plusieurs exemples réels des valeurs qui peuvent apparaître, p. ex. « CODE1 » ou « Programme de réforme des services à la famille ».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Description en anglais 1</w:t>
            </w:r>
          </w:p>
        </w:tc>
        <w:tc>
          <w:tcPr>
            <w:tcW w:type="dxa" w:w="3628"/>
          </w:tcPr>
          <w:p>
            <w:r>
              <w:t>Description en français 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Description en anglais 2</w:t>
            </w:r>
          </w:p>
        </w:tc>
        <w:tc>
          <w:tcPr>
            <w:tcW w:type="dxa" w:w="3628"/>
          </w:tcPr>
          <w:p>
            <w:r>
              <w:t>Description en français 2</w:t>
            </w:r>
          </w:p>
        </w:tc>
      </w:tr>
    </w:tbl>
    <w:p>
      <w:r>
        <w:br w:type="page"/>
      </w:r>
    </w:p>
    <w:p>
      <w:pPr>
        <w:pStyle w:val="Heading1"/>
      </w:pPr>
      <w:r>
        <w:t>ATI Summaries</w:t>
        <w:br/>
      </w:r>
    </w:p>
    <w:p>
      <w:pPr>
        <w:pStyle w:val="Heading2"/>
      </w:pPr>
      <w:r>
        <w:t>1-1 Année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Année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must be populated with the four-digit calendar year that the request was closed.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doit être complété avec l’année civile à quatre chiffres durant laquelle la demande a été complétée.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Must be not be in the future or before 2011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Ne peux pas être dans le futur ni avant 2011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2020</w:t>
            </w:r>
          </w:p>
        </w:tc>
      </w:tr>
    </w:tbl>
    <w:p>
      <w:r>
        <w:br/>
        <w:br/>
      </w:r>
    </w:p>
    <w:p>
      <w:pPr>
        <w:pStyle w:val="Heading2"/>
      </w:pPr>
      <w:r>
        <w:t>1-2 Mois (1-12)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Month (1-12)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Mois (1-12)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month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must be populated with a numerical representation of the month during which the request was closed.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doit être complété avec la représentation numérique du mois durant lequel la demande a été complétée.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Must be in the range of 1-12 (representing January-December).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Doit être dans la gamme de 1-12 (représente janvier-décembre)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10</w:t>
            </w:r>
          </w:p>
        </w:tc>
      </w:tr>
    </w:tbl>
    <w:p>
      <w:r>
        <w:br/>
        <w:br/>
      </w:r>
    </w:p>
    <w:p>
      <w:pPr>
        <w:pStyle w:val="Heading2"/>
      </w:pPr>
      <w:r>
        <w:t>1-3 Numero de la demande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Request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Numero de la demande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request_number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Your institution’s request file number of the completed Access to Information request.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Numéro de dossier de demande de votre institution de la demande d’accès à l’information complétée.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A-2020-00516</w:t>
            </w:r>
          </w:p>
        </w:tc>
      </w:tr>
    </w:tbl>
    <w:p>
      <w:r>
        <w:br/>
        <w:br/>
      </w:r>
    </w:p>
    <w:p>
      <w:pPr>
        <w:pStyle w:val="Heading2"/>
      </w:pPr>
      <w:r>
        <w:t>1-4 Sommaire de la demande en anglais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English Summary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Sommaire de la demande en anglais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summary_en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A descriptive summary of the completed Access to Information request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Un résumé descriptif de la demande d’accès à l’information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Copies of the Safety Management System Audit and Evaluation Reports</w:t>
            </w:r>
          </w:p>
        </w:tc>
      </w:tr>
    </w:tbl>
    <w:p>
      <w:r>
        <w:br/>
        <w:br/>
      </w:r>
    </w:p>
    <w:p>
      <w:pPr>
        <w:pStyle w:val="Heading2"/>
      </w:pPr>
      <w:r>
        <w:t>1-5 Sommaire de la demande en français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French Summary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Sommaire de la demande en français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summary_fr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A descriptive summary of the completed Access to Information request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Un résumé descriptif de la demande d’accès à l’information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Copies des rapports de vérification et d’évaluation du système de gestion de la sécurité</w:t>
            </w:r>
          </w:p>
        </w:tc>
      </w:tr>
    </w:tbl>
    <w:p>
      <w:r>
        <w:br/>
        <w:br/>
      </w:r>
    </w:p>
    <w:p>
      <w:pPr>
        <w:pStyle w:val="Heading2"/>
      </w:pPr>
      <w:r>
        <w:t>1-6 Disposition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Disposition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Disposition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disposition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response disposition of the completed Access to Information request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La disposition de la réponse de la demande d’accès à l’information complétée.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DP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DA</w:t>
            </w:r>
          </w:p>
        </w:tc>
        <w:tc>
          <w:tcPr>
            <w:tcW w:type="dxa" w:w="3628"/>
          </w:tcPr>
          <w:p>
            <w:r>
              <w:t>All disclosed</w:t>
            </w:r>
          </w:p>
        </w:tc>
        <w:tc>
          <w:tcPr>
            <w:tcW w:type="dxa" w:w="3628"/>
          </w:tcPr>
          <w:p>
            <w:r>
              <w:t>Communication totale</w:t>
            </w:r>
          </w:p>
        </w:tc>
      </w:tr>
      <w:tr>
        <w:tc>
          <w:tcPr>
            <w:tcW w:type="dxa" w:w="2092"/>
          </w:tcPr>
          <w:p>
            <w:r>
              <w:t>DP</w:t>
            </w:r>
          </w:p>
        </w:tc>
        <w:tc>
          <w:tcPr>
            <w:tcW w:type="dxa" w:w="3628"/>
          </w:tcPr>
          <w:p>
            <w:r>
              <w:t>Disclosed in part</w:t>
            </w:r>
          </w:p>
        </w:tc>
        <w:tc>
          <w:tcPr>
            <w:tcW w:type="dxa" w:w="3628"/>
          </w:tcPr>
          <w:p>
            <w:r>
              <w:t>Communication partielle</w:t>
            </w:r>
          </w:p>
        </w:tc>
      </w:tr>
      <w:tr>
        <w:tc>
          <w:tcPr>
            <w:tcW w:type="dxa" w:w="2092"/>
          </w:tcPr>
          <w:p>
            <w:r>
              <w:t>EC</w:t>
            </w:r>
          </w:p>
        </w:tc>
        <w:tc>
          <w:tcPr>
            <w:tcW w:type="dxa" w:w="3628"/>
          </w:tcPr>
          <w:p>
            <w:r>
              <w:t>All excluded</w:t>
            </w:r>
          </w:p>
        </w:tc>
        <w:tc>
          <w:tcPr>
            <w:tcW w:type="dxa" w:w="3628"/>
          </w:tcPr>
          <w:p>
            <w:r>
              <w:t>Exclusion totale</w:t>
            </w:r>
          </w:p>
        </w:tc>
      </w:tr>
      <w:tr>
        <w:tc>
          <w:tcPr>
            <w:tcW w:type="dxa" w:w="2092"/>
          </w:tcPr>
          <w:p>
            <w:r>
              <w:t>EX</w:t>
            </w:r>
          </w:p>
        </w:tc>
        <w:tc>
          <w:tcPr>
            <w:tcW w:type="dxa" w:w="3628"/>
          </w:tcPr>
          <w:p>
            <w:r>
              <w:t>All exempted</w:t>
            </w:r>
          </w:p>
        </w:tc>
        <w:tc>
          <w:tcPr>
            <w:tcW w:type="dxa" w:w="3628"/>
          </w:tcPr>
          <w:p>
            <w:r>
              <w:t>Exception totale</w:t>
            </w:r>
          </w:p>
        </w:tc>
      </w:tr>
      <w:tr>
        <w:tc>
          <w:tcPr>
            <w:tcW w:type="dxa" w:w="2092"/>
          </w:tcPr>
          <w:p>
            <w:r>
              <w:t>NE</w:t>
            </w:r>
          </w:p>
        </w:tc>
        <w:tc>
          <w:tcPr>
            <w:tcW w:type="dxa" w:w="3628"/>
          </w:tcPr>
          <w:p>
            <w:r>
              <w:t>No records exist</w:t>
            </w:r>
          </w:p>
        </w:tc>
        <w:tc>
          <w:tcPr>
            <w:tcW w:type="dxa" w:w="3628"/>
          </w:tcPr>
          <w:p>
            <w:r>
              <w:t>Aucun document n’existe</w:t>
            </w:r>
          </w:p>
        </w:tc>
      </w:tr>
    </w:tbl>
    <w:p>
      <w:r>
        <w:br/>
        <w:br/>
      </w:r>
    </w:p>
    <w:p>
      <w:pPr>
        <w:pStyle w:val="Heading2"/>
      </w:pPr>
      <w:r>
        <w:t>1-7 Nombre de pages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Number of Pages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Nombre de pages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pages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number of pages released in response to the completed Access to Information request. If no records were released, enter a value of “0”.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nombre de pages publiées en réponse à la demande d’accès à l’information. Si aucun enregistrement n’a été publié, entrez la valeur « 0 ».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value must not be negative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Cette valeur ne doit pas être négatif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779</w:t>
            </w:r>
          </w:p>
        </w:tc>
      </w:tr>
    </w:tbl>
    <w:p>
      <w:r>
        <w:br/>
        <w:br/>
      </w:r>
    </w:p>
    <w:p>
      <w:pPr>
        <w:pStyle w:val="Heading2"/>
      </w:pPr>
      <w:r>
        <w:t>1-8 Commentaires en anglais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Comments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Commentaires en anglais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comments_en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may be populated with additional or contextual comments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peut être rempli avec des commentaires supplémentaires ou contextuels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Obligatoire, conditionnel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The disclosure package also included audio recordings</w:t>
            </w:r>
          </w:p>
        </w:tc>
      </w:tr>
    </w:tbl>
    <w:p>
      <w:r>
        <w:br/>
        <w:br/>
      </w:r>
    </w:p>
    <w:p>
      <w:pPr>
        <w:pStyle w:val="Heading2"/>
      </w:pPr>
      <w:r>
        <w:t>1-9 Commentaires en français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Comments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Commentaires en français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comments_fr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may be populated with additional or contextual comments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peut être rempli avec des commentaires supplémentaires ou contextuels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Obligatoire, conditionnel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Le dossier de divulgation comprend en plus des enregistrements audio</w:t>
            </w:r>
          </w:p>
        </w:tc>
      </w:tr>
    </w:tbl>
    <w:p>
      <w:r>
        <w:br/>
        <w:br/>
      </w:r>
    </w:p>
    <w:p>
      <w:r>
        <w:br w:type="page"/>
      </w:r>
    </w:p>
    <w:p>
      <w:pPr>
        <w:pStyle w:val="Heading1"/>
      </w:pPr>
      <w:r>
        <w:t>ATI Nothing to Report</w:t>
        <w:br/>
      </w:r>
    </w:p>
    <w:p>
      <w:pPr>
        <w:pStyle w:val="Heading2"/>
      </w:pPr>
      <w:r>
        <w:t>2-1 Année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Année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Four-digit calendar year of the month for which you are reporting no summaries to publish.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Année civile a quatre chiffres du mois pour lequel vous ne signalez aucun résumé à publier.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Must be not be in the future or before 2011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Ne peux pas être dans le futur ni avant 2011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2014</w:t>
            </w:r>
          </w:p>
        </w:tc>
      </w:tr>
    </w:tbl>
    <w:p>
      <w:r>
        <w:br/>
        <w:br/>
      </w:r>
    </w:p>
    <w:p>
      <w:pPr>
        <w:pStyle w:val="Heading2"/>
      </w:pPr>
      <w:r>
        <w:t>2-2 Mois (1-12)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Month (1-12)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Mois (1-12)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month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A numerical representation of the month for which you are reporting no summaries to publish.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Une représentation numérique du mois pour lequel vous ne signalez aucun résumé a publier.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Must be in the range of 1-12 (representing January-December).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Doit être dans la gamme de 1-12 (représente janvier-décembre)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10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Profil des éléments de données : ATI Summaries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
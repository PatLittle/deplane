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FDA" w:rsidRPr="00405FDA" w:rsidRDefault="003F7E4C" w:rsidP="00BD0E51">
      <w:pPr>
        <w:spacing w:line="240" w:lineRule="auto"/>
        <w:ind w:left="-720"/>
        <w:jc w:val="center"/>
        <w:rPr>
          <w:sz w:val="48"/>
          <w:szCs w:val="48"/>
        </w:rPr>
      </w:pPr>
      <w:r>
        <w:rPr>
          <w:color w:val="004D71"/>
          <w:sz w:val="68"/>
          <w:szCs w:val="144"/>
        </w:rPr>
        <w:t>Profil des éléments de données</w:t>
      </w:r>
      <w:r w:rsidR="00124032">
        <w:rPr>
          <w:color w:val="004D71"/>
          <w:sz w:val="144"/>
          <w:szCs w:val="144"/>
        </w:rPr>
        <w:br/>
      </w:r>
      <w:r w:rsidR="00124032">
        <w:rPr>
          <w:sz w:val="48"/>
          <w:szCs w:val="48"/>
        </w:rPr>
        <w:t>Proactive Disclosure - Acts of Founded Wrongdoing</w:t>
      </w:r>
    </w:p>
    <w:p w:rsidR="006800A1" w:rsidRDefault="006800A1" w:rsidP="00405FDA">
      <w:pPr>
        <w:sectPr w:rsidR="006800A1" w:rsidSect="001A162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3600" w:right="450" w:bottom="1440" w:left="1440" w:header="706" w:footer="706" w:gutter="0"/>
          <w:cols w:space="708"/>
          <w:titlePg/>
          <w:docGrid w:linePitch="360"/>
        </w:sectPr>
      </w:pPr>
    </w:p>
    <w:p>
      <w:pPr>
        <w:pStyle w:val="Heading1"/>
      </w:pPr>
      <w:r>
        <w:t>Aperçu</w:t>
      </w:r>
    </w:p>
    <w:p>
      <w:r>
        <w:t>Le présent document vise à fournir des renseignements supplémentaires qui ne figurent pas dans la</w:t>
      </w:r>
      <w:r>
        <w:rPr>
          <w:i/>
        </w:rPr>
        <w:t>Centralisation des divulgations proactives</w:t>
      </w:r>
      <w:r>
        <w:t>.   Les utilisateurs qui ont des problèmes ou questions concernant des éléments particuliers du modèle de marché peuvent consulter le document des spécifications fonctionnelles.</w:t>
      </w:r>
    </w:p>
    <w:p>
      <w:pPr>
        <w:pStyle w:val="Heading1"/>
      </w:pPr>
      <w:r>
        <w:t>Légende</w:t>
      </w:r>
    </w:p>
    <w:p>
      <w:r>
        <w:t>Le tableau qui suit décrit chaque zone que vous trouverez dans le document modèle pour tous les éléments d’un marché 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Ce texte doit correspondre directement au nom de la zone dans votre modèle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Ce texte doit correspondre directement au nom de la zone dans votre modèle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Brève description de l’élément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Brève description de l’élément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Indique si la saisie de l’élément est obligatoire en tout temps ou dans certaines conditions</w:t>
              <w:br/>
              <w:t>(c.-à-d. une valeur doit toujours être entrée dans la zone). Les options sont les suivantes :n</w:t>
              <w:br/>
              <w:t>- Obligatoire</w:t>
              <w:br/>
              <w:t>- Obligatoire, conditionnel</w:t>
              <w:br/>
              <w:t>- Facultatif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Options are:</w:t>
            </w:r>
          </w:p>
          <w:p>
            <w:pPr>
              <w:pStyle w:val="ListBullet"/>
            </w:pPr>
            <w:r>
              <w:t>Integer (e.g. page count, year or month number)</w:t>
            </w:r>
          </w:p>
          <w:p>
            <w:pPr>
              <w:pStyle w:val="ListBullet"/>
            </w:pPr>
            <w:r>
              <w:t>Numeric (e.g. decimal, currency values)</w:t>
            </w:r>
          </w:p>
          <w:p>
            <w:pPr>
              <w:pStyle w:val="ListBullet"/>
            </w:pPr>
            <w:r>
              <w:t>Text</w:t>
            </w:r>
          </w:p>
          <w:p>
            <w:pPr>
              <w:pStyle w:val="ListBullet"/>
            </w:pPr>
            <w:r>
              <w:t>Text Array (e.g. one or more codes from a controlled list)</w:t>
            </w:r>
          </w:p>
          <w:p>
            <w:pPr>
              <w:pStyle w:val="ListBullet"/>
            </w:pPr>
            <w:r>
              <w:t>Date (YYYY-MM-DD)</w:t>
            </w:r>
          </w:p>
          <w:p>
            <w:pPr>
              <w:pStyle w:val="ListBullet"/>
            </w:pPr>
            <w:r>
              <w:t>Timestamp (YYYY-MM-DD hh:mm:ss)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Décrit dans quelle(s) condition(s) une valeur doit être présente en anglais. Indique le format requis des valeurs, s’il y a lieu, au niveau de chaque fichier.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Décrit dans quelle(s) condition(s) une valeur doit être présente en anglais. Indique le format requis des valeurs, s’il y a lieu, au niveau de chaque fichier.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Donnez un ou plusieurs exemples réels des valeurs qui peuvent apparaître, p. ex. « CODE1 » ou « Programme de réforme des services à la famille ».</w:t>
            </w:r>
          </w:p>
        </w:tc>
      </w:tr>
    </w:tbl>
    <w:p>
      <w:r>
        <w:br/>
        <w:t>Valeurs de la liste contrôlée 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Anglais</w:t>
            </w:r>
          </w:p>
        </w:tc>
        <w:tc>
          <w:tcPr>
            <w:tcW w:type="dxa" w:w="3628"/>
            <w:shd w:fill="d9d9d9"/>
          </w:tcPr>
          <w:p>
            <w:r>
              <w:t>Français</w:t>
            </w:r>
          </w:p>
        </w:tc>
      </w:tr>
      <w:tr>
        <w:tc>
          <w:tcPr>
            <w:tcW w:type="dxa" w:w="2092"/>
          </w:tcPr>
          <w:p>
            <w:r>
              <w:t>CODE1</w:t>
            </w:r>
          </w:p>
        </w:tc>
        <w:tc>
          <w:tcPr>
            <w:tcW w:type="dxa" w:w="3628"/>
          </w:tcPr>
          <w:p>
            <w:r>
              <w:t>Description en anglais 1</w:t>
            </w:r>
          </w:p>
        </w:tc>
        <w:tc>
          <w:tcPr>
            <w:tcW w:type="dxa" w:w="3628"/>
          </w:tcPr>
          <w:p>
            <w:r>
              <w:t>Description en français 1</w:t>
            </w:r>
          </w:p>
        </w:tc>
      </w:tr>
      <w:tr>
        <w:tc>
          <w:tcPr>
            <w:tcW w:type="dxa" w:w="2092"/>
          </w:tcPr>
          <w:p>
            <w:r>
              <w:t>CODE2</w:t>
            </w:r>
          </w:p>
        </w:tc>
        <w:tc>
          <w:tcPr>
            <w:tcW w:type="dxa" w:w="3628"/>
          </w:tcPr>
          <w:p>
            <w:r>
              <w:t>Description en anglais 2</w:t>
            </w:r>
          </w:p>
        </w:tc>
        <w:tc>
          <w:tcPr>
            <w:tcW w:type="dxa" w:w="3628"/>
          </w:tcPr>
          <w:p>
            <w:r>
              <w:t>Description en français 2</w:t>
            </w:r>
          </w:p>
        </w:tc>
      </w:tr>
    </w:tbl>
    <w:p>
      <w:r>
        <w:br w:type="page"/>
      </w:r>
    </w:p>
    <w:p>
      <w:pPr>
        <w:pStyle w:val="Heading1"/>
      </w:pPr>
      <w:r>
        <w:t>Proactive Disclosure - Founded Wrongdoing</w:t>
        <w:br/>
      </w:r>
    </w:p>
    <w:p>
      <w:pPr>
        <w:pStyle w:val="Heading2"/>
      </w:pPr>
      <w:r>
        <w:t>1-1 Numéro de référence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Reference 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Numéro de référence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ref_number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is populated by the user. It is a unique reference number given to each line item in the spreadsheet. Having a unique identifier for each item will allow users locate a specific item in the registry should they need to modify or delete.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Cette zone est remplie par chaque organisation. Un identificateur unique est attribué à chaque poste dans le tableur. Un identificateur unique pour chaque poste permettra aux utilisateurs de repérer un article en particulier s’ils doivent le modifier ou le supprimer.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1980198</w:t>
            </w:r>
          </w:p>
        </w:tc>
      </w:tr>
    </w:tbl>
    <w:p>
      <w:r>
        <w:br/>
        <w:br/>
      </w:r>
    </w:p>
    <w:p>
      <w:pPr>
        <w:pStyle w:val="Heading2"/>
      </w:pPr>
      <w:r>
        <w:t>1-2 Numéro d’identification du fichier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File Identification 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Numéro d’identification du fichier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file_id_number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will contain the file identification number of the founded wrongdoing file.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Cette zone renferme le numéro d’identification du dossier de l’acte répréhensible constaté.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15677</w:t>
            </w:r>
          </w:p>
        </w:tc>
      </w:tr>
    </w:tbl>
    <w:p>
      <w:r>
        <w:br/>
        <w:br/>
      </w:r>
    </w:p>
    <w:p>
      <w:pPr>
        <w:pStyle w:val="Heading2"/>
      </w:pPr>
      <w:r>
        <w:t>1-3 Date d’identification du ficher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File Identification date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Date d’identification du ficher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file_id_date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will provide the date that the file was created/received.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Cette zone renferme la date à laquelle le dossier a été créé ou reçu.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Date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2016-01-01</w:t>
            </w:r>
          </w:p>
        </w:tc>
      </w:tr>
    </w:tbl>
    <w:p>
      <w:r>
        <w:br/>
        <w:br/>
      </w:r>
    </w:p>
    <w:p>
      <w:pPr>
        <w:pStyle w:val="Heading2"/>
      </w:pPr>
      <w:r>
        <w:t>1-4 Description anglaise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English Case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Description anglaise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case_description_en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field will contain the case description, in English.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Cette zone renferme la description du cas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Description</w:t>
            </w:r>
          </w:p>
        </w:tc>
      </w:tr>
    </w:tbl>
    <w:p>
      <w:r>
        <w:br/>
        <w:br/>
      </w:r>
    </w:p>
    <w:p>
      <w:pPr>
        <w:pStyle w:val="Heading2"/>
      </w:pPr>
      <w:r>
        <w:t>1-5 Description française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French Case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Description française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case_description_fr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will contain the case description, in French.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Cette zone renferme la description du cas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Description</w:t>
            </w:r>
          </w:p>
        </w:tc>
      </w:tr>
    </w:tbl>
    <w:p>
      <w:r>
        <w:br/>
        <w:br/>
      </w:r>
    </w:p>
    <w:p>
      <w:pPr>
        <w:pStyle w:val="Heading2"/>
      </w:pPr>
      <w:r>
        <w:t>1-6 Constatations et Conclusions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Findings and Conclusions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Constatations et Conclusions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findings_conclusions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field will contain value(s) a – f, separated by commas if more than one value.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Le champ contiendra une (des) valeur(s) a – f, séparées par une virgule s´il y en a plus d´une.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 Array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b</w:t>
            </w:r>
          </w:p>
        </w:tc>
      </w:tr>
    </w:tbl>
    <w:p>
      <w:r>
        <w:br/>
        <w:t>Valeurs de la liste contrôlée 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Anglais</w:t>
            </w:r>
          </w:p>
        </w:tc>
        <w:tc>
          <w:tcPr>
            <w:tcW w:type="dxa" w:w="3628"/>
            <w:shd w:fill="d9d9d9"/>
          </w:tcPr>
          <w:p>
            <w:r>
              <w:t>Français</w:t>
            </w:r>
          </w:p>
        </w:tc>
      </w:tr>
      <w:tr>
        <w:tc>
          <w:tcPr>
            <w:tcW w:type="dxa" w:w="2092"/>
          </w:tcPr>
          <w:p>
            <w:r>
              <w:t>a</w:t>
            </w:r>
          </w:p>
        </w:tc>
        <w:tc>
          <w:tcPr>
            <w:tcW w:type="dxa" w:w="3628"/>
          </w:tcPr>
          <w:p>
            <w:r>
              <w:t>a contravention of any Act of Parliament or of the legislature of a province, or of any regulations made under any such Act, other than a contravention of section 19 of this Act</w:t>
            </w:r>
          </w:p>
        </w:tc>
        <w:tc>
          <w:tcPr>
            <w:tcW w:type="dxa" w:w="3628"/>
          </w:tcPr>
          <w:p>
            <w:r>
              <w:t>la contravention d’une loi fédérale ou provinciale ou d’un règlement pris sous leur régime, à l’exception de la contravention de l’article 19 de la présente loi</w:t>
            </w:r>
          </w:p>
        </w:tc>
      </w:tr>
      <w:tr>
        <w:tc>
          <w:tcPr>
            <w:tcW w:type="dxa" w:w="2092"/>
          </w:tcPr>
          <w:p>
            <w:r>
              <w:t>b</w:t>
            </w:r>
          </w:p>
        </w:tc>
        <w:tc>
          <w:tcPr>
            <w:tcW w:type="dxa" w:w="3628"/>
          </w:tcPr>
          <w:p>
            <w:r>
              <w:t>a misuse of public funds or a public asset</w:t>
            </w:r>
          </w:p>
        </w:tc>
        <w:tc>
          <w:tcPr>
            <w:tcW w:type="dxa" w:w="3628"/>
          </w:tcPr>
          <w:p>
            <w:r>
              <w:t>l’usage abusif des fonds ou des biens publics</w:t>
            </w:r>
          </w:p>
        </w:tc>
      </w:tr>
      <w:tr>
        <w:tc>
          <w:tcPr>
            <w:tcW w:type="dxa" w:w="2092"/>
          </w:tcPr>
          <w:p>
            <w:r>
              <w:t>c</w:t>
            </w:r>
          </w:p>
        </w:tc>
        <w:tc>
          <w:tcPr>
            <w:tcW w:type="dxa" w:w="3628"/>
          </w:tcPr>
          <w:p>
            <w:r>
              <w:t>a gross mismanagement in the public sector</w:t>
            </w:r>
          </w:p>
        </w:tc>
        <w:tc>
          <w:tcPr>
            <w:tcW w:type="dxa" w:w="3628"/>
          </w:tcPr>
          <w:p>
            <w:r>
              <w:t>les cas graves de mauvaise gestion dans le secteur public</w:t>
            </w:r>
          </w:p>
        </w:tc>
      </w:tr>
      <w:tr>
        <w:tc>
          <w:tcPr>
            <w:tcW w:type="dxa" w:w="2092"/>
          </w:tcPr>
          <w:p>
            <w:r>
              <w:t>d</w:t>
            </w:r>
          </w:p>
        </w:tc>
        <w:tc>
          <w:tcPr>
            <w:tcW w:type="dxa" w:w="3628"/>
          </w:tcPr>
          <w:p>
            <w:r>
              <w:t>an act or omission that creates a substantial and specific danger to the life, health or safety of persons, or to the environment, other than a danger that is inherent in the performance of the duties or functions of a public servant</w:t>
            </w:r>
          </w:p>
        </w:tc>
        <w:tc>
          <w:tcPr>
            <w:tcW w:type="dxa" w:w="3628"/>
          </w:tcPr>
          <w:p>
            <w:r>
              <w:t>le fait de causer — par action ou omission — un risque grave et précis pour la vie, la santé ou la sécurité humaines ou pour l’environnement, à l’exception du risque inhérent à l’exercice des attributions d’un fonctionnaire</w:t>
            </w:r>
          </w:p>
        </w:tc>
      </w:tr>
      <w:tr>
        <w:tc>
          <w:tcPr>
            <w:tcW w:type="dxa" w:w="2092"/>
          </w:tcPr>
          <w:p>
            <w:r>
              <w:t>e</w:t>
            </w:r>
          </w:p>
        </w:tc>
        <w:tc>
          <w:tcPr>
            <w:tcW w:type="dxa" w:w="3628"/>
          </w:tcPr>
          <w:p>
            <w:r>
              <w:t>a serious breach of a code of conduct established under section 5 or 6</w:t>
            </w:r>
          </w:p>
        </w:tc>
        <w:tc>
          <w:tcPr>
            <w:tcW w:type="dxa" w:w="3628"/>
          </w:tcPr>
          <w:p>
            <w:r>
              <w:t>la contravention grave d’un code de conduite établi en vertu des articles 5 ou 6</w:t>
            </w:r>
          </w:p>
        </w:tc>
      </w:tr>
      <w:tr>
        <w:tc>
          <w:tcPr>
            <w:tcW w:type="dxa" w:w="2092"/>
          </w:tcPr>
          <w:p>
            <w:r>
              <w:t>f</w:t>
            </w:r>
          </w:p>
        </w:tc>
        <w:tc>
          <w:tcPr>
            <w:tcW w:type="dxa" w:w="3628"/>
          </w:tcPr>
          <w:p>
            <w:r>
              <w:t>knowingly directing or counselling a person to commit a wrongdoing set out in any of paragraphs (a) to (e)</w:t>
            </w:r>
          </w:p>
        </w:tc>
        <w:tc>
          <w:tcPr>
            <w:tcW w:type="dxa" w:w="3628"/>
          </w:tcPr>
          <w:p>
            <w:r>
              <w:t>le fait de sciemment ordonner ou conseiller à une personne de commettre l’un des actes répréhensibles visés aux alinéas a) à e)</w:t>
            </w:r>
          </w:p>
        </w:tc>
      </w:tr>
    </w:tbl>
    <w:p>
      <w:r>
        <w:br/>
        <w:br/>
      </w:r>
    </w:p>
    <w:p>
      <w:pPr>
        <w:pStyle w:val="Heading2"/>
      </w:pPr>
      <w:r>
        <w:t>1-7 Recommendations et mesures Correctives anglaises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English Recommendations and Corrective Measures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Recommendations et mesures Correctives anglaises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recommendations_corrective_measures_en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Field will contain the Recommendations and Corrective Measures as per the article 11 of the Public Servants Disclosure Protection Act, in English.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Cette zone renferme les recommandations et mesures correctives en anglais, en conformité à l’article 11 de la Loi sur la protection des fonctionnaires divulgateurs d’actes répréhensibles.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Recommendations and Corrective Measures</w:t>
            </w:r>
          </w:p>
        </w:tc>
      </w:tr>
    </w:tbl>
    <w:p>
      <w:r>
        <w:br/>
        <w:br/>
      </w:r>
    </w:p>
    <w:p>
      <w:pPr>
        <w:pStyle w:val="Heading2"/>
      </w:pPr>
      <w:r>
        <w:t>1-8 Recommendations et mesures Correctives françaises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French Recommendations and Corrective Measures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Recommendations et mesures Correctives françaises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recommendations_corrective_measures_fr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Field will contain the Recommendations and Corrective Measures as per the article 11 of the Public Servants Disclosure Protection Act, in French.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Cette zone renferme les recommandations et mesures correctives en français, en conformité à l’article 11 de la Loi sur la protection des fonctionnaires divulgateurs d’actes répréhensibles.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Recommandations et mesures correctives</w:t>
            </w:r>
          </w:p>
        </w:tc>
      </w:tr>
    </w:tbl>
    <w:p>
      <w:r>
        <w:br/>
        <w:br/>
      </w:r>
    </w:p>
    <w:p>
      <w:r>
        <w:br w:type="page"/>
      </w:r>
    </w:p>
    <w:sectPr w:rsidR="00226F02" w:rsidRPr="00226F02" w:rsidSect="00591CB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89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7FA" w:rsidRDefault="000217FA" w:rsidP="00405FDA">
      <w:pPr>
        <w:spacing w:after="0" w:line="240" w:lineRule="auto"/>
      </w:pPr>
      <w:r>
        <w:separator/>
      </w:r>
    </w:p>
  </w:endnote>
  <w:end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7FA" w:rsidRDefault="000217FA" w:rsidP="00405FDA">
      <w:pPr>
        <w:spacing w:after="0" w:line="240" w:lineRule="auto"/>
      </w:pPr>
      <w:r>
        <w:separator/>
      </w:r>
    </w:p>
  </w:footnote>
  <w:foot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0" w:name="TITUS1HeaderEvenPages"/>
  </w:p>
  <w:bookmarkEnd w:id="0"/>
  <w:p w:rsidR="001A1620" w:rsidRPr="00405FDA" w:rsidRDefault="001A1620">
    <w:pPr>
      <w:pStyle w:val="Header"/>
      <w:rPr>
        <w:lang w:val="fr-C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rPr>
        <w:lang w:val="fr-CA"/>
      </w:rPr>
    </w:pPr>
    <w:r>
      <w:t>Profil des éléments de données : Proactive Disclosure - Acts of Founded Wrongdoing</w:t>
    </w:r>
  </w:p>
  <w:bookmarkEnd w:id="1"/>
  <w:p w:rsidR="001A1620" w:rsidRPr="00405FDA" w:rsidRDefault="001A1620">
    <w:pPr>
      <w:pStyle w:val="Header"/>
      <w:rPr>
        <w:lang w:val="fr-C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</w:pPr>
    <w:r/>
  </w:p>
  <w:bookmarkEnd w:id="2"/>
  <w:p w:rsidR="00405FDA" w:rsidRDefault="00405FDA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43297E3A" wp14:editId="29DC55EE">
          <wp:simplePos x="0" y="0"/>
          <wp:positionH relativeFrom="column">
            <wp:posOffset>-624205</wp:posOffset>
          </wp:positionH>
          <wp:positionV relativeFrom="paragraph">
            <wp:posOffset>220980</wp:posOffset>
          </wp:positionV>
          <wp:extent cx="7191375" cy="9664065"/>
          <wp:effectExtent l="0" t="0" r="952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-COVER-ENG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1375" cy="9664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4" w:name="TITUS2HeaderEvenPages"/>
  </w:p>
  <w:bookmarkEnd w:id="4"/>
  <w:p w:rsidR="001A1620" w:rsidRPr="00405FDA" w:rsidRDefault="001A1620">
    <w:pPr>
      <w:pStyle w:val="Header"/>
      <w:rPr>
        <w:lang w:val="fr-CA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5" w:name="TITUS2HeaderPrimary"/>
  </w:p>
  <w:bookmarkEnd w:id="5"/>
  <w:p w:rsidR="001A1620" w:rsidRPr="00405FDA" w:rsidRDefault="001A1620">
    <w:pPr>
      <w:pStyle w:val="Header"/>
      <w:rPr>
        <w:lang w:val="fr-CA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jc w:val="right"/>
      <w:rPr>
        <w:rFonts w:ascii="Arial" w:hAnsi="Arial" w:cs="Arial"/>
        <w:color w:val="000000"/>
        <w:sz w:val="17"/>
        <w:lang w:val="fr-CA"/>
      </w:rPr>
    </w:pPr>
    <w:bookmarkStart w:id="6" w:name="TITUS2HeaderFirstPage"/>
  </w:p>
  <w:bookmarkEnd w:id="6"/>
  <w:p w:rsidR="001A1620" w:rsidRPr="00570404" w:rsidRDefault="001A1620" w:rsidP="00570404">
    <w:pPr>
      <w:pStyle w:val="Header"/>
      <w:jc w:val="right"/>
      <w:rPr>
        <w:rFonts w:ascii="Arial" w:hAnsi="Arial" w:cs="Arial"/>
        <w:color w:val="000000"/>
        <w:sz w:val="17"/>
        <w:lang w:val="fr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71D01974"/>
    <w:multiLevelType w:val="hybridMultilevel"/>
    <w:tmpl w:val="5E601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3"/>
  </w:num>
  <w:num w:numId="5">
    <w:abstractNumId w:val="3"/>
  </w:num>
  <w:num w:numId="6">
    <w:abstractNumId w:val="2"/>
  </w:num>
  <w:num w:numId="7">
    <w:abstractNumId w:val="2"/>
  </w:num>
  <w:num w:numId="8">
    <w:abstractNumId w:val="4"/>
  </w:num>
  <w:num w:numId="9">
    <w:abstractNumId w:val="4"/>
  </w:num>
  <w:num w:numId="10">
    <w:abstractNumId w:val="1"/>
  </w:num>
  <w:num w:numId="11">
    <w:abstractNumId w:val="1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DA"/>
    <w:rsid w:val="000217FA"/>
    <w:rsid w:val="00062D3A"/>
    <w:rsid w:val="000913B3"/>
    <w:rsid w:val="000B1EE7"/>
    <w:rsid w:val="000B5248"/>
    <w:rsid w:val="000F0698"/>
    <w:rsid w:val="00124032"/>
    <w:rsid w:val="00152867"/>
    <w:rsid w:val="001A1620"/>
    <w:rsid w:val="002004B9"/>
    <w:rsid w:val="00226F02"/>
    <w:rsid w:val="002B300A"/>
    <w:rsid w:val="002F306A"/>
    <w:rsid w:val="003F7E4C"/>
    <w:rsid w:val="00405FDA"/>
    <w:rsid w:val="00570404"/>
    <w:rsid w:val="00591CBD"/>
    <w:rsid w:val="005D2401"/>
    <w:rsid w:val="006276DD"/>
    <w:rsid w:val="006800A1"/>
    <w:rsid w:val="006D5AB4"/>
    <w:rsid w:val="00746CC4"/>
    <w:rsid w:val="00806D06"/>
    <w:rsid w:val="00A450D1"/>
    <w:rsid w:val="00B946BC"/>
    <w:rsid w:val="00BD0E51"/>
    <w:rsid w:val="00CD5013"/>
    <w:rsid w:val="00D32649"/>
    <w:rsid w:val="00E77873"/>
    <w:rsid w:val="00E95091"/>
    <w:rsid w:val="00EA7754"/>
    <w:rsid w:val="00F6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5F9105D6-5B9C-4761-9FA9-49745422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6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FDA"/>
  </w:style>
  <w:style w:type="paragraph" w:styleId="Footer">
    <w:name w:val="footer"/>
    <w:basedOn w:val="Normal"/>
    <w:link w:val="Foot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FDA"/>
  </w:style>
  <w:style w:type="paragraph" w:styleId="BalloonText">
    <w:name w:val="Balloon Text"/>
    <w:basedOn w:val="Normal"/>
    <w:link w:val="BalloonTextChar"/>
    <w:uiPriority w:val="99"/>
    <w:semiHidden/>
    <w:unhideWhenUsed/>
    <w:rsid w:val="00405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F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5A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16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Bullet">
    <w:name w:val="List Bullet"/>
    <w:basedOn w:val="Normal"/>
    <w:uiPriority w:val="99"/>
    <w:unhideWhenUsed/>
    <w:rsid w:val="001A1620"/>
    <w:pPr>
      <w:numPr>
        <w:numId w:val="3"/>
      </w:numPr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1A1620"/>
    <w:pPr>
      <w:numPr>
        <w:numId w:val="5"/>
      </w:numPr>
      <w:contextualSpacing/>
    </w:pPr>
    <w:rPr>
      <w:rFonts w:eastAsiaTheme="minorEastAsia"/>
      <w:lang w:val="en-US"/>
    </w:rPr>
  </w:style>
  <w:style w:type="paragraph" w:styleId="ListBullet3">
    <w:name w:val="List Bullet 3"/>
    <w:basedOn w:val="Normal"/>
    <w:uiPriority w:val="99"/>
    <w:unhideWhenUsed/>
    <w:rsid w:val="001A1620"/>
    <w:pPr>
      <w:numPr>
        <w:numId w:val="7"/>
      </w:numPr>
      <w:contextualSpacing/>
    </w:pPr>
    <w:rPr>
      <w:rFonts w:eastAsiaTheme="minorEastAsia"/>
      <w:lang w:val="en-US"/>
    </w:rPr>
  </w:style>
  <w:style w:type="paragraph" w:styleId="ListNumber">
    <w:name w:val="List Number"/>
    <w:basedOn w:val="Normal"/>
    <w:uiPriority w:val="99"/>
    <w:unhideWhenUsed/>
    <w:rsid w:val="001A1620"/>
    <w:pPr>
      <w:numPr>
        <w:numId w:val="9"/>
      </w:numPr>
      <w:contextualSpacing/>
    </w:pPr>
    <w:rPr>
      <w:rFonts w:eastAsiaTheme="minorEastAsia"/>
      <w:lang w:val="en-US"/>
    </w:rPr>
  </w:style>
  <w:style w:type="paragraph" w:styleId="ListNumber2">
    <w:name w:val="List Number 2"/>
    <w:basedOn w:val="Normal"/>
    <w:uiPriority w:val="99"/>
    <w:unhideWhenUsed/>
    <w:rsid w:val="001A1620"/>
    <w:pPr>
      <w:numPr>
        <w:numId w:val="11"/>
      </w:numPr>
      <w:contextualSpacing/>
    </w:pPr>
    <w:rPr>
      <w:rFonts w:eastAsiaTheme="minorEastAsia"/>
      <w:lang w:val="en-US"/>
    </w:rPr>
  </w:style>
  <w:style w:type="paragraph" w:styleId="ListNumber3">
    <w:name w:val="List Number 3"/>
    <w:basedOn w:val="Normal"/>
    <w:uiPriority w:val="99"/>
    <w:unhideWhenUsed/>
    <w:rsid w:val="001A1620"/>
    <w:pPr>
      <w:numPr>
        <w:numId w:val="13"/>
      </w:numPr>
      <w:contextualSpacing/>
    </w:pPr>
    <w:rPr>
      <w:rFonts w:eastAsiaTheme="minorEastAsia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A162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1528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example.com" TargetMode="External"/><Relationship Id="rId22" Type="http://schemas.openxmlformats.org/officeDocument/2006/relationships/theme" Target="theme/theme1.xml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3C324-2148-432D-B24B-37CF5C181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</Words>
  <Characters>84</Characters>
  <Application>Microsoft Office Word</Application>
  <DocSecurity>0</DocSecurity>
  <Lines>15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TBS-SCT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Perrier, Matthew C.</dc:creator>
  <cp:lastModifiedBy>Ward, Ian</cp:lastModifiedBy>
  <cp:revision>7</cp:revision>
  <dcterms:created xsi:type="dcterms:W3CDTF">2019-12-06T20:22:00Z</dcterms:created>
  <dcterms:modified xsi:type="dcterms:W3CDTF">2019-12-10T17:35:00Z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81c3550e-4345-4aa6-b6c5-bcd08236c21a</vt:lpwstr>
  </property>
  <property fmtid="{D5CDD505-2E9C-101B-9397-08002B2CF9AE}" pid="3" name="SECCLASS">
    <vt:lpwstr>CLASSU</vt:lpwstr>
  </property>
  <property fmtid="{D5CDD505-2E9C-101B-9397-08002B2CF9AE}" pid="4" name="TBSSCTCLASSIFICATION">
    <vt:lpwstr>UNCLASSIFIED</vt:lpwstr>
  </property>
  <property fmtid="{D5CDD505-2E9C-101B-9397-08002B2CF9AE}" pid="5" name="TBSSCTVISUALMARKINGNO">
    <vt:lpwstr>NO</vt:lpwstr>
  </property>
</Properties>
</file>
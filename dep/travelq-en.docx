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Travel Expenses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Travel Expenses</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This field is populated by the organization. It is a unique reference number given to each line item in the spreadsheet. Having a unique identifier for each item will allow users locate a specific item in the registry should they need to modify or delete.</w:t>
            </w:r>
          </w:p>
        </w:tc>
      </w:tr>
      <w:tr>
        <w:tc>
          <w:tcPr>
            <w:tcW w:type="dxa" w:w="2659"/>
            <w:shd w:fill="c6d9f1"/>
          </w:tcPr>
          <w:p>
            <w:r>
              <w:t>Description FR</w:t>
            </w:r>
          </w:p>
        </w:tc>
        <w:tc>
          <w:tcPr>
            <w:tcW w:type="dxa" w:w="6690"/>
          </w:tcPr>
          <w:p>
            <w:r>
              <w:t>Cette zone est remplie par chaque organisation. Un identificateur unique est attribué à chaque poste dans le tableur. Un identificateur unique pour chaque poste permettra aux utilisateurs de repérer un article en particulier s’ils doivent le modifier ou le supprimer.</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T-2019-P3-0001</w:t>
            </w:r>
          </w:p>
        </w:tc>
      </w:tr>
    </w:tbl>
    <w:p>
      <w:r>
        <w:br/>
        <w:br/>
      </w:r>
    </w:p>
    <w:p>
      <w:pPr>
        <w:pStyle w:val="Heading2"/>
      </w:pPr>
      <w:r>
        <w:t>1-2 Disclosure Group</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Disclosure Group</w:t>
            </w:r>
          </w:p>
        </w:tc>
      </w:tr>
      <w:tr>
        <w:tc>
          <w:tcPr>
            <w:tcW w:type="dxa" w:w="2659"/>
            <w:shd w:fill="c6d9f1"/>
          </w:tcPr>
          <w:p>
            <w:r>
              <w:t>Field Name FR</w:t>
            </w:r>
          </w:p>
        </w:tc>
        <w:tc>
          <w:tcPr>
            <w:tcW w:type="dxa" w:w="6690"/>
          </w:tcPr>
          <w:p>
            <w:r>
              <w:t>Groupe de divulgation</w:t>
            </w:r>
          </w:p>
        </w:tc>
      </w:tr>
      <w:tr>
        <w:tc>
          <w:tcPr>
            <w:tcW w:type="dxa" w:w="2659"/>
            <w:shd w:fill="c6d9f1"/>
          </w:tcPr>
          <w:p>
            <w:r>
              <w:t>ID</w:t>
            </w:r>
          </w:p>
        </w:tc>
        <w:tc>
          <w:tcPr>
            <w:tcW w:type="dxa" w:w="6690"/>
          </w:tcPr>
          <w:p>
            <w:r>
              <w:t>disclosure_group</w:t>
            </w:r>
          </w:p>
        </w:tc>
      </w:tr>
      <w:tr>
        <w:tc>
          <w:tcPr>
            <w:tcW w:type="dxa" w:w="2659"/>
            <w:shd w:fill="c6d9f1"/>
          </w:tcPr>
          <w:p>
            <w:r>
              <w:t>Description EN</w:t>
            </w:r>
          </w:p>
        </w:tc>
        <w:tc>
          <w:tcPr>
            <w:tcW w:type="dxa" w:w="6690"/>
          </w:tcPr>
          <w:p>
            <w:r>
              <w:t>This field will display the group to which the individual belongs.</w:t>
            </w:r>
          </w:p>
        </w:tc>
      </w:tr>
      <w:tr>
        <w:tc>
          <w:tcPr>
            <w:tcW w:type="dxa" w:w="2659"/>
            <w:shd w:fill="c6d9f1"/>
          </w:tcPr>
          <w:p>
            <w:r>
              <w:t>Description FR</w:t>
            </w:r>
          </w:p>
        </w:tc>
        <w:tc>
          <w:tcPr>
            <w:tcW w:type="dxa" w:w="6690"/>
          </w:tcPr>
          <w:p>
            <w:r>
              <w:t>Ce champ indique le groupe auquel appartient l’individu.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SLE</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MPSES</w:t>
            </w:r>
          </w:p>
        </w:tc>
        <w:tc>
          <w:tcPr>
            <w:tcW w:type="dxa" w:w="3628"/>
          </w:tcPr>
          <w:p>
            <w:r>
              <w:t>Minister/Ministerial adviser/Ministerial staff/Parliamentary Secretary/Exempt Staff</w:t>
            </w:r>
          </w:p>
        </w:tc>
        <w:tc>
          <w:tcPr>
            <w:tcW w:type="dxa" w:w="3628"/>
          </w:tcPr>
          <w:p>
            <w:r>
              <w:t>Ministre/Conseiller ministériel/Personnel ministériel/Secrétaire parlementaires/Personnel exonéré</w:t>
            </w:r>
          </w:p>
        </w:tc>
      </w:tr>
      <w:tr>
        <w:tc>
          <w:tcPr>
            <w:tcW w:type="dxa" w:w="2092"/>
          </w:tcPr>
          <w:p>
            <w:r>
              <w:t>SLE</w:t>
            </w:r>
          </w:p>
        </w:tc>
        <w:tc>
          <w:tcPr>
            <w:tcW w:type="dxa" w:w="3628"/>
          </w:tcPr>
          <w:p>
            <w:r>
              <w:t>Senior officer or employee</w:t>
            </w:r>
          </w:p>
        </w:tc>
        <w:tc>
          <w:tcPr>
            <w:tcW w:type="dxa" w:w="3628"/>
          </w:tcPr>
          <w:p>
            <w:r>
              <w:t>Cadre supérieur ou employé</w:t>
            </w:r>
          </w:p>
        </w:tc>
      </w:tr>
    </w:tbl>
    <w:p>
      <w:r>
        <w:br/>
        <w:br/>
      </w:r>
    </w:p>
    <w:p>
      <w:pPr>
        <w:pStyle w:val="Heading2"/>
      </w:pPr>
      <w:r>
        <w:t>1-3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(English)</w:t>
            </w:r>
          </w:p>
        </w:tc>
      </w:tr>
      <w:tr>
        <w:tc>
          <w:tcPr>
            <w:tcW w:type="dxa" w:w="2659"/>
            <w:shd w:fill="c6d9f1"/>
          </w:tcPr>
          <w:p>
            <w:r>
              <w:t>Field Name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will display the position title of the person who travelled, in English</w:t>
            </w:r>
          </w:p>
        </w:tc>
      </w:tr>
      <w:tr>
        <w:tc>
          <w:tcPr>
            <w:tcW w:type="dxa" w:w="2659"/>
            <w:shd w:fill="c6d9f1"/>
          </w:tcPr>
          <w:p>
            <w:r>
              <w:t>Description FR</w:t>
            </w:r>
          </w:p>
        </w:tc>
        <w:tc>
          <w:tcPr>
            <w:tcW w:type="dxa" w:w="6690"/>
          </w:tcPr>
          <w:p>
            <w:r>
              <w:t>Cette zone indique le titre du poste de la personne qui a voyagé,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Vice-Chairperson, Deputy Minister, Parliamentary Secretary, Assistant Deputy Minister, Programs Branch</w:t>
            </w:r>
          </w:p>
        </w:tc>
      </w:tr>
    </w:tbl>
    <w:p>
      <w:r>
        <w:br/>
        <w:br/>
      </w:r>
    </w:p>
    <w:p>
      <w:pPr>
        <w:pStyle w:val="Heading2"/>
      </w:pPr>
      <w:r>
        <w:t>1-4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(French)</w:t>
            </w:r>
          </w:p>
        </w:tc>
      </w:tr>
      <w:tr>
        <w:tc>
          <w:tcPr>
            <w:tcW w:type="dxa" w:w="2659"/>
            <w:shd w:fill="c6d9f1"/>
          </w:tcPr>
          <w:p>
            <w:r>
              <w:t>Field Name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will display the position title of the person who travelled, in French.</w:t>
            </w:r>
          </w:p>
        </w:tc>
      </w:tr>
      <w:tr>
        <w:tc>
          <w:tcPr>
            <w:tcW w:type="dxa" w:w="2659"/>
            <w:shd w:fill="c6d9f1"/>
          </w:tcPr>
          <w:p>
            <w:r>
              <w:t>Description FR</w:t>
            </w:r>
          </w:p>
        </w:tc>
        <w:tc>
          <w:tcPr>
            <w:tcW w:type="dxa" w:w="6690"/>
          </w:tcPr>
          <w:p>
            <w:r>
              <w:t>Cette zone indique le titre du poste de la personne qui a voyagé,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Sous-Ministre, Sous- Ministre Adjoint, Chef de la Direction</w:t>
            </w:r>
          </w:p>
        </w:tc>
      </w:tr>
    </w:tbl>
    <w:p>
      <w:r>
        <w:br/>
        <w:br/>
      </w:r>
    </w:p>
    <w:p>
      <w:pPr>
        <w:pStyle w:val="Heading2"/>
      </w:pPr>
      <w:r>
        <w:t>1-5 Name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Name</w:t>
            </w:r>
          </w:p>
        </w:tc>
      </w:tr>
      <w:tr>
        <w:tc>
          <w:tcPr>
            <w:tcW w:type="dxa" w:w="2659"/>
            <w:shd w:fill="c6d9f1"/>
          </w:tcPr>
          <w:p>
            <w:r>
              <w:t>Field Name FR</w:t>
            </w:r>
          </w:p>
        </w:tc>
        <w:tc>
          <w:tcPr>
            <w:tcW w:type="dxa" w:w="6690"/>
          </w:tcPr>
          <w:p>
            <w:r>
              <w:t>Nom</w:t>
            </w:r>
          </w:p>
        </w:tc>
      </w:tr>
      <w:tr>
        <w:tc>
          <w:tcPr>
            <w:tcW w:type="dxa" w:w="2659"/>
            <w:shd w:fill="c6d9f1"/>
          </w:tcPr>
          <w:p>
            <w:r>
              <w:t>ID</w:t>
            </w:r>
          </w:p>
        </w:tc>
        <w:tc>
          <w:tcPr>
            <w:tcW w:type="dxa" w:w="6690"/>
          </w:tcPr>
          <w:p>
            <w:r>
              <w:t>name</w:t>
            </w:r>
          </w:p>
        </w:tc>
      </w:tr>
      <w:tr>
        <w:tc>
          <w:tcPr>
            <w:tcW w:type="dxa" w:w="2659"/>
            <w:shd w:fill="c6d9f1"/>
          </w:tcPr>
          <w:p>
            <w:r>
              <w:t>Description EN</w:t>
            </w:r>
          </w:p>
        </w:tc>
        <w:tc>
          <w:tcPr>
            <w:tcW w:type="dxa" w:w="6690"/>
          </w:tcPr>
          <w:p>
            <w:r>
              <w:t>This field will display the name of the  person who travelled</w:t>
            </w:r>
          </w:p>
        </w:tc>
      </w:tr>
      <w:tr>
        <w:tc>
          <w:tcPr>
            <w:tcW w:type="dxa" w:w="2659"/>
            <w:shd w:fill="c6d9f1"/>
          </w:tcPr>
          <w:p>
            <w:r>
              <w:t>Description FR</w:t>
            </w:r>
          </w:p>
        </w:tc>
        <w:tc>
          <w:tcPr>
            <w:tcW w:type="dxa" w:w="6690"/>
          </w:tcPr>
          <w:p>
            <w:r>
              <w:t>Ce champ affiche le nom de la personne qui a voyagé</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Smith, John</w:t>
            </w:r>
          </w:p>
        </w:tc>
      </w:tr>
    </w:tbl>
    <w:p>
      <w:r>
        <w:br/>
        <w:br/>
      </w:r>
    </w:p>
    <w:p>
      <w:pPr>
        <w:pStyle w:val="Heading2"/>
      </w:pPr>
      <w:r>
        <w:t>1-6 Purpose of Travel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Travel (English)</w:t>
            </w:r>
          </w:p>
        </w:tc>
      </w:tr>
      <w:tr>
        <w:tc>
          <w:tcPr>
            <w:tcW w:type="dxa" w:w="2659"/>
            <w:shd w:fill="c6d9f1"/>
          </w:tcPr>
          <w:p>
            <w:r>
              <w:t>Field Name FR</w:t>
            </w:r>
          </w:p>
        </w:tc>
        <w:tc>
          <w:tcPr>
            <w:tcW w:type="dxa" w:w="6690"/>
          </w:tcPr>
          <w:p>
            <w:r>
              <w:t>But du déplacement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short description, in English,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anglais.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Attend North American Free Trade Agreement trade mission, give presentation at the Ontario Chamber of Commerce, etc</w:t>
            </w:r>
          </w:p>
        </w:tc>
      </w:tr>
    </w:tbl>
    <w:p>
      <w:r>
        <w:br/>
        <w:br/>
      </w:r>
    </w:p>
    <w:p>
      <w:pPr>
        <w:pStyle w:val="Heading2"/>
      </w:pPr>
      <w:r>
        <w:t>1-7 Purpose of Travel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Travel (French)</w:t>
            </w:r>
          </w:p>
        </w:tc>
      </w:tr>
      <w:tr>
        <w:tc>
          <w:tcPr>
            <w:tcW w:type="dxa" w:w="2659"/>
            <w:shd w:fill="c6d9f1"/>
          </w:tcPr>
          <w:p>
            <w:r>
              <w:t>Field Name FR</w:t>
            </w:r>
          </w:p>
        </w:tc>
        <w:tc>
          <w:tcPr>
            <w:tcW w:type="dxa" w:w="6690"/>
          </w:tcPr>
          <w:p>
            <w:r>
              <w:t>But du déplacement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short description, in French,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français.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Participer à une mission commerciale dans le cadre de l’Accord de libre-échange nord-américain, donner une présentation à la chambre de commerce de l’Ontario, etc</w:t>
            </w:r>
          </w:p>
        </w:tc>
      </w:tr>
    </w:tbl>
    <w:p>
      <w:r>
        <w:br/>
        <w:br/>
      </w:r>
    </w:p>
    <w:p>
      <w:pPr>
        <w:pStyle w:val="Heading2"/>
      </w:pPr>
      <w:r>
        <w:t>1-8 Travel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Start Date</w:t>
            </w:r>
          </w:p>
        </w:tc>
      </w:tr>
      <w:tr>
        <w:tc>
          <w:tcPr>
            <w:tcW w:type="dxa" w:w="2659"/>
            <w:shd w:fill="c6d9f1"/>
          </w:tcPr>
          <w:p>
            <w:r>
              <w:t>Field Name FR</w:t>
            </w:r>
          </w:p>
        </w:tc>
        <w:tc>
          <w:tcPr>
            <w:tcW w:type="dxa" w:w="6690"/>
          </w:tcPr>
          <w:p>
            <w:r>
              <w:t>Date de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To cover the date the travel started</w:t>
            </w:r>
          </w:p>
        </w:tc>
      </w:tr>
      <w:tr>
        <w:tc>
          <w:tcPr>
            <w:tcW w:type="dxa" w:w="2659"/>
            <w:shd w:fill="c6d9f1"/>
          </w:tcPr>
          <w:p>
            <w:r>
              <w:t>Description FR</w:t>
            </w:r>
          </w:p>
        </w:tc>
        <w:tc>
          <w:tcPr>
            <w:tcW w:type="dxa" w:w="6690"/>
          </w:tcPr>
          <w:p>
            <w:r>
              <w:t>Date de début du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2019-06-22</w:t>
            </w:r>
          </w:p>
        </w:tc>
      </w:tr>
    </w:tbl>
    <w:p>
      <w:r>
        <w:br/>
        <w:br/>
      </w:r>
    </w:p>
    <w:p>
      <w:pPr>
        <w:pStyle w:val="Heading2"/>
      </w:pPr>
      <w:r>
        <w:t>1-9 Travel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End Date</w:t>
            </w:r>
          </w:p>
        </w:tc>
      </w:tr>
      <w:tr>
        <w:tc>
          <w:tcPr>
            <w:tcW w:type="dxa" w:w="2659"/>
            <w:shd w:fill="c6d9f1"/>
          </w:tcPr>
          <w:p>
            <w:r>
              <w:t>Field Name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To cover 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2019-06-23</w:t>
            </w:r>
          </w:p>
        </w:tc>
      </w:tr>
    </w:tbl>
    <w:p>
      <w:r>
        <w:br/>
        <w:br/>
      </w:r>
    </w:p>
    <w:p>
      <w:pPr>
        <w:pStyle w:val="Heading2"/>
      </w:pPr>
      <w:r>
        <w:t>1-10 Places visited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Places visited (English)</w:t>
            </w:r>
          </w:p>
        </w:tc>
      </w:tr>
      <w:tr>
        <w:tc>
          <w:tcPr>
            <w:tcW w:type="dxa" w:w="2659"/>
            <w:shd w:fill="c6d9f1"/>
          </w:tcPr>
          <w:p>
            <w:r>
              <w:t>Field Name FR</w:t>
            </w:r>
          </w:p>
        </w:tc>
        <w:tc>
          <w:tcPr>
            <w:tcW w:type="dxa" w:w="6690"/>
          </w:tcPr>
          <w:p>
            <w:r>
              <w:t>Endroits visités (anglais)</w:t>
            </w:r>
          </w:p>
        </w:tc>
      </w:tr>
      <w:tr>
        <w:tc>
          <w:tcPr>
            <w:tcW w:type="dxa" w:w="2659"/>
            <w:shd w:fill="c6d9f1"/>
          </w:tcPr>
          <w:p>
            <w:r>
              <w:t>ID</w:t>
            </w:r>
          </w:p>
        </w:tc>
        <w:tc>
          <w:tcPr>
            <w:tcW w:type="dxa" w:w="6690"/>
          </w:tcPr>
          <w:p>
            <w:r>
              <w:t>destination_en</w:t>
            </w:r>
          </w:p>
        </w:tc>
      </w:tr>
      <w:tr>
        <w:tc>
          <w:tcPr>
            <w:tcW w:type="dxa" w:w="2659"/>
            <w:shd w:fill="c6d9f1"/>
          </w:tcPr>
          <w:p>
            <w:r>
              <w:t>Description EN</w:t>
            </w:r>
          </w:p>
        </w:tc>
        <w:tc>
          <w:tcPr>
            <w:tcW w:type="dxa" w:w="6690"/>
          </w:tcPr>
          <w:p>
            <w:r>
              <w:t>To include names of all places visited during the trip in question, in English</w:t>
            </w:r>
          </w:p>
        </w:tc>
      </w:tr>
      <w:tr>
        <w:tc>
          <w:tcPr>
            <w:tcW w:type="dxa" w:w="2659"/>
            <w:shd w:fill="c6d9f1"/>
          </w:tcPr>
          <w:p>
            <w:r>
              <w:t>Description FR</w:t>
            </w:r>
          </w:p>
        </w:tc>
        <w:tc>
          <w:tcPr>
            <w:tcW w:type="dxa" w:w="6690"/>
          </w:tcPr>
          <w:p>
            <w:r>
              <w:t>Cette zone indique, en anglais, le nom de tous les endroits visités pendant le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Montreal, Quebec, Canada</w:t>
            </w:r>
          </w:p>
        </w:tc>
      </w:tr>
    </w:tbl>
    <w:p>
      <w:r>
        <w:br/>
        <w:br/>
      </w:r>
    </w:p>
    <w:p>
      <w:pPr>
        <w:pStyle w:val="Heading2"/>
      </w:pPr>
      <w:r>
        <w:t>1-11 Places visited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Places visited (French)</w:t>
            </w:r>
          </w:p>
        </w:tc>
      </w:tr>
      <w:tr>
        <w:tc>
          <w:tcPr>
            <w:tcW w:type="dxa" w:w="2659"/>
            <w:shd w:fill="c6d9f1"/>
          </w:tcPr>
          <w:p>
            <w:r>
              <w:t>Field Name FR</w:t>
            </w:r>
          </w:p>
        </w:tc>
        <w:tc>
          <w:tcPr>
            <w:tcW w:type="dxa" w:w="6690"/>
          </w:tcPr>
          <w:p>
            <w:r>
              <w:t>Endroits visités (français)</w:t>
            </w:r>
          </w:p>
        </w:tc>
      </w:tr>
      <w:tr>
        <w:tc>
          <w:tcPr>
            <w:tcW w:type="dxa" w:w="2659"/>
            <w:shd w:fill="c6d9f1"/>
          </w:tcPr>
          <w:p>
            <w:r>
              <w:t>ID</w:t>
            </w:r>
          </w:p>
        </w:tc>
        <w:tc>
          <w:tcPr>
            <w:tcW w:type="dxa" w:w="6690"/>
          </w:tcPr>
          <w:p>
            <w:r>
              <w:t>destination_fr</w:t>
            </w:r>
          </w:p>
        </w:tc>
      </w:tr>
      <w:tr>
        <w:tc>
          <w:tcPr>
            <w:tcW w:type="dxa" w:w="2659"/>
            <w:shd w:fill="c6d9f1"/>
          </w:tcPr>
          <w:p>
            <w:r>
              <w:t>Description EN</w:t>
            </w:r>
          </w:p>
        </w:tc>
        <w:tc>
          <w:tcPr>
            <w:tcW w:type="dxa" w:w="6690"/>
          </w:tcPr>
          <w:p>
            <w:r>
              <w:t>To include names of all places visited during the trip in question, in French</w:t>
            </w:r>
          </w:p>
        </w:tc>
      </w:tr>
      <w:tr>
        <w:tc>
          <w:tcPr>
            <w:tcW w:type="dxa" w:w="2659"/>
            <w:shd w:fill="c6d9f1"/>
          </w:tcPr>
          <w:p>
            <w:r>
              <w:t>Description FR</w:t>
            </w:r>
          </w:p>
        </w:tc>
        <w:tc>
          <w:tcPr>
            <w:tcW w:type="dxa" w:w="6690"/>
          </w:tcPr>
          <w:p>
            <w:r>
              <w:t>Cette zone indique, en français, le nom de tous les endroits visités pendant le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Montréal, Québec, Canada</w:t>
            </w:r>
          </w:p>
        </w:tc>
      </w:tr>
    </w:tbl>
    <w:p>
      <w:r>
        <w:br/>
        <w:br/>
      </w:r>
    </w:p>
    <w:p>
      <w:pPr>
        <w:pStyle w:val="Heading2"/>
      </w:pPr>
      <w:r>
        <w:t>1-12 Airfare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Airfare</w:t>
            </w:r>
          </w:p>
        </w:tc>
      </w:tr>
      <w:tr>
        <w:tc>
          <w:tcPr>
            <w:tcW w:type="dxa" w:w="2659"/>
            <w:shd w:fill="c6d9f1"/>
          </w:tcPr>
          <w:p>
            <w:r>
              <w:t>Field Name FR</w:t>
            </w:r>
          </w:p>
        </w:tc>
        <w:tc>
          <w:tcPr>
            <w:tcW w:type="dxa" w:w="6690"/>
          </w:tcPr>
          <w:p>
            <w:r>
              <w:t>Tarif aérien</w:t>
            </w:r>
          </w:p>
        </w:tc>
      </w:tr>
      <w:tr>
        <w:tc>
          <w:tcPr>
            <w:tcW w:type="dxa" w:w="2659"/>
            <w:shd w:fill="c6d9f1"/>
          </w:tcPr>
          <w:p>
            <w:r>
              <w:t>ID</w:t>
            </w:r>
          </w:p>
        </w:tc>
        <w:tc>
          <w:tcPr>
            <w:tcW w:type="dxa" w:w="6690"/>
          </w:tcPr>
          <w:p>
            <w:r>
              <w:t>airfare</w:t>
            </w:r>
          </w:p>
        </w:tc>
      </w:tr>
      <w:tr>
        <w:tc>
          <w:tcPr>
            <w:tcW w:type="dxa" w:w="2659"/>
            <w:shd w:fill="c6d9f1"/>
          </w:tcPr>
          <w:p>
            <w:r>
              <w:t>Description EN</w:t>
            </w:r>
          </w:p>
        </w:tc>
        <w:tc>
          <w:tcPr>
            <w:tcW w:type="dxa" w:w="6690"/>
          </w:tcPr>
          <w:p>
            <w:r>
              <w:t>Total cost of any airline tickets, if applicable.</w:t>
            </w:r>
          </w:p>
        </w:tc>
      </w:tr>
      <w:tr>
        <w:tc>
          <w:tcPr>
            <w:tcW w:type="dxa" w:w="2659"/>
            <w:shd w:fill="c6d9f1"/>
          </w:tcPr>
          <w:p>
            <w:r>
              <w:t>Description FR</w:t>
            </w:r>
          </w:p>
        </w:tc>
        <w:tc>
          <w:tcPr>
            <w:tcW w:type="dxa" w:w="6690"/>
          </w:tcPr>
          <w:p>
            <w:r>
              <w:t>Coût total des billets d’avion, s’il y a lieu.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1000.00</w:t>
            </w:r>
          </w:p>
        </w:tc>
      </w:tr>
    </w:tbl>
    <w:p>
      <w:r>
        <w:br/>
        <w:br/>
      </w:r>
    </w:p>
    <w:p>
      <w:pPr>
        <w:pStyle w:val="Heading2"/>
      </w:pPr>
      <w:r>
        <w:t>1-13 Other transportation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Other transportation</w:t>
            </w:r>
          </w:p>
        </w:tc>
      </w:tr>
      <w:tr>
        <w:tc>
          <w:tcPr>
            <w:tcW w:type="dxa" w:w="2659"/>
            <w:shd w:fill="c6d9f1"/>
          </w:tcPr>
          <w:p>
            <w:r>
              <w:t>Field Name FR</w:t>
            </w:r>
          </w:p>
        </w:tc>
        <w:tc>
          <w:tcPr>
            <w:tcW w:type="dxa" w:w="6690"/>
          </w:tcPr>
          <w:p>
            <w:r>
              <w:t>Autres moyens de transport</w:t>
            </w:r>
          </w:p>
        </w:tc>
      </w:tr>
      <w:tr>
        <w:tc>
          <w:tcPr>
            <w:tcW w:type="dxa" w:w="2659"/>
            <w:shd w:fill="c6d9f1"/>
          </w:tcPr>
          <w:p>
            <w:r>
              <w:t>ID</w:t>
            </w:r>
          </w:p>
        </w:tc>
        <w:tc>
          <w:tcPr>
            <w:tcW w:type="dxa" w:w="6690"/>
          </w:tcPr>
          <w:p>
            <w:r>
              <w:t>other_transport</w:t>
            </w:r>
          </w:p>
        </w:tc>
      </w:tr>
      <w:tr>
        <w:tc>
          <w:tcPr>
            <w:tcW w:type="dxa" w:w="2659"/>
            <w:shd w:fill="c6d9f1"/>
          </w:tcPr>
          <w:p>
            <w:r>
              <w:t>Description EN</w:t>
            </w:r>
          </w:p>
        </w:tc>
        <w:tc>
          <w:tcPr>
            <w:tcW w:type="dxa" w:w="6690"/>
          </w:tcPr>
          <w:p>
            <w:r>
              <w:t>Total cost of any other forms of transportation (for example, train, bus, vehicle rental, private vehicle, taxis, etc), if applicable.</w:t>
            </w:r>
          </w:p>
        </w:tc>
      </w:tr>
      <w:tr>
        <w:tc>
          <w:tcPr>
            <w:tcW w:type="dxa" w:w="2659"/>
            <w:shd w:fill="c6d9f1"/>
          </w:tcPr>
          <w:p>
            <w:r>
              <w:t>Description FR</w:t>
            </w:r>
          </w:p>
        </w:tc>
        <w:tc>
          <w:tcPr>
            <w:tcW w:type="dxa" w:w="6690"/>
          </w:tcPr>
          <w:p>
            <w:r>
              <w:t>Coût total de toutes autres forme de transport (par exemple, train, autobus, véhicule loué, véhicule particulier, taxis), s’il y a lieu.</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w:t>
            </w:r>
          </w:p>
        </w:tc>
      </w:tr>
    </w:tbl>
    <w:p>
      <w:r>
        <w:br/>
        <w:br/>
      </w:r>
    </w:p>
    <w:p>
      <w:pPr>
        <w:pStyle w:val="Heading2"/>
      </w:pPr>
      <w:r>
        <w:t>1-14 Lodging</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Lodging</w:t>
            </w:r>
          </w:p>
        </w:tc>
      </w:tr>
      <w:tr>
        <w:tc>
          <w:tcPr>
            <w:tcW w:type="dxa" w:w="2659"/>
            <w:shd w:fill="c6d9f1"/>
          </w:tcPr>
          <w:p>
            <w:r>
              <w:t>Field Name FR</w:t>
            </w:r>
          </w:p>
        </w:tc>
        <w:tc>
          <w:tcPr>
            <w:tcW w:type="dxa" w:w="6690"/>
          </w:tcPr>
          <w:p>
            <w:r>
              <w:t>Hébergement</w:t>
            </w:r>
          </w:p>
        </w:tc>
      </w:tr>
      <w:tr>
        <w:tc>
          <w:tcPr>
            <w:tcW w:type="dxa" w:w="2659"/>
            <w:shd w:fill="c6d9f1"/>
          </w:tcPr>
          <w:p>
            <w:r>
              <w:t>ID</w:t>
            </w:r>
          </w:p>
        </w:tc>
        <w:tc>
          <w:tcPr>
            <w:tcW w:type="dxa" w:w="6690"/>
          </w:tcPr>
          <w:p>
            <w:r>
              <w:t>lodging</w:t>
            </w:r>
          </w:p>
        </w:tc>
      </w:tr>
      <w:tr>
        <w:tc>
          <w:tcPr>
            <w:tcW w:type="dxa" w:w="2659"/>
            <w:shd w:fill="c6d9f1"/>
          </w:tcPr>
          <w:p>
            <w:r>
              <w:t>Description EN</w:t>
            </w:r>
          </w:p>
        </w:tc>
        <w:tc>
          <w:tcPr>
            <w:tcW w:type="dxa" w:w="6690"/>
          </w:tcPr>
          <w:p>
            <w:r>
              <w:t>Total cost of accommodation</w:t>
            </w:r>
          </w:p>
        </w:tc>
      </w:tr>
      <w:tr>
        <w:tc>
          <w:tcPr>
            <w:tcW w:type="dxa" w:w="2659"/>
            <w:shd w:fill="c6d9f1"/>
          </w:tcPr>
          <w:p>
            <w:r>
              <w:t>Description FR</w:t>
            </w:r>
          </w:p>
        </w:tc>
        <w:tc>
          <w:tcPr>
            <w:tcW w:type="dxa" w:w="6690"/>
          </w:tcPr>
          <w:p>
            <w:r>
              <w:t>Coût total de l’hébergement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300.00</w:t>
            </w:r>
          </w:p>
        </w:tc>
      </w:tr>
    </w:tbl>
    <w:p>
      <w:r>
        <w:br/>
        <w:br/>
      </w:r>
    </w:p>
    <w:p>
      <w:pPr>
        <w:pStyle w:val="Heading2"/>
      </w:pPr>
      <w:r>
        <w:t>1-15 Meals and incidentals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Meals and incidentals</w:t>
            </w:r>
          </w:p>
        </w:tc>
      </w:tr>
      <w:tr>
        <w:tc>
          <w:tcPr>
            <w:tcW w:type="dxa" w:w="2659"/>
            <w:shd w:fill="c6d9f1"/>
          </w:tcPr>
          <w:p>
            <w:r>
              <w:t>Field Name FR</w:t>
            </w:r>
          </w:p>
        </w:tc>
        <w:tc>
          <w:tcPr>
            <w:tcW w:type="dxa" w:w="6690"/>
          </w:tcPr>
          <w:p>
            <w:r>
              <w:t>Frais de repas et frais accessoires</w:t>
            </w:r>
          </w:p>
        </w:tc>
      </w:tr>
      <w:tr>
        <w:tc>
          <w:tcPr>
            <w:tcW w:type="dxa" w:w="2659"/>
            <w:shd w:fill="c6d9f1"/>
          </w:tcPr>
          <w:p>
            <w:r>
              <w:t>ID</w:t>
            </w:r>
          </w:p>
        </w:tc>
        <w:tc>
          <w:tcPr>
            <w:tcW w:type="dxa" w:w="6690"/>
          </w:tcPr>
          <w:p>
            <w:r>
              <w:t>meals</w:t>
            </w:r>
          </w:p>
        </w:tc>
      </w:tr>
      <w:tr>
        <w:tc>
          <w:tcPr>
            <w:tcW w:type="dxa" w:w="2659"/>
            <w:shd w:fill="c6d9f1"/>
          </w:tcPr>
          <w:p>
            <w:r>
              <w:t>Description EN</w:t>
            </w:r>
          </w:p>
        </w:tc>
        <w:tc>
          <w:tcPr>
            <w:tcW w:type="dxa" w:w="6690"/>
          </w:tcPr>
          <w:p>
            <w:r>
              <w:t>Total cost of meals and incidentals expenses.</w:t>
            </w:r>
          </w:p>
        </w:tc>
      </w:tr>
      <w:tr>
        <w:tc>
          <w:tcPr>
            <w:tcW w:type="dxa" w:w="2659"/>
            <w:shd w:fill="c6d9f1"/>
          </w:tcPr>
          <w:p>
            <w:r>
              <w:t>Description FR</w:t>
            </w:r>
          </w:p>
        </w:tc>
        <w:tc>
          <w:tcPr>
            <w:tcW w:type="dxa" w:w="6690"/>
          </w:tcPr>
          <w:p>
            <w:r>
              <w:t>Total des frais de repas et accessoires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150.00</w:t>
            </w:r>
          </w:p>
        </w:tc>
      </w:tr>
    </w:tbl>
    <w:p>
      <w:r>
        <w:br/>
        <w:br/>
      </w:r>
    </w:p>
    <w:p>
      <w:pPr>
        <w:pStyle w:val="Heading2"/>
      </w:pPr>
      <w:r>
        <w:t>1-16 Other expenses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Other expenses</w:t>
            </w:r>
          </w:p>
        </w:tc>
      </w:tr>
      <w:tr>
        <w:tc>
          <w:tcPr>
            <w:tcW w:type="dxa" w:w="2659"/>
            <w:shd w:fill="c6d9f1"/>
          </w:tcPr>
          <w:p>
            <w:r>
              <w:t>Field Name FR</w:t>
            </w:r>
          </w:p>
        </w:tc>
        <w:tc>
          <w:tcPr>
            <w:tcW w:type="dxa" w:w="6690"/>
          </w:tcPr>
          <w:p>
            <w:r>
              <w:t>Autres dépenses</w:t>
            </w:r>
          </w:p>
        </w:tc>
      </w:tr>
      <w:tr>
        <w:tc>
          <w:tcPr>
            <w:tcW w:type="dxa" w:w="2659"/>
            <w:shd w:fill="c6d9f1"/>
          </w:tcPr>
          <w:p>
            <w:r>
              <w:t>ID</w:t>
            </w:r>
          </w:p>
        </w:tc>
        <w:tc>
          <w:tcPr>
            <w:tcW w:type="dxa" w:w="6690"/>
          </w:tcPr>
          <w:p>
            <w:r>
              <w:t>other_expenses</w:t>
            </w:r>
          </w:p>
        </w:tc>
      </w:tr>
      <w:tr>
        <w:tc>
          <w:tcPr>
            <w:tcW w:type="dxa" w:w="2659"/>
            <w:shd w:fill="c6d9f1"/>
          </w:tcPr>
          <w:p>
            <w:r>
              <w:t>Description EN</w:t>
            </w:r>
          </w:p>
        </w:tc>
        <w:tc>
          <w:tcPr>
            <w:tcW w:type="dxa" w:w="6690"/>
          </w:tcPr>
          <w:p>
            <w:r>
              <w:t>Total cost of all other items that are not covered by the above fields (for example. special passport, visas, associated photos, calls to the office or home, dependant care where applicable, etc.).</w:t>
            </w:r>
          </w:p>
        </w:tc>
      </w:tr>
      <w:tr>
        <w:tc>
          <w:tcPr>
            <w:tcW w:type="dxa" w:w="2659"/>
            <w:shd w:fill="c6d9f1"/>
          </w:tcPr>
          <w:p>
            <w:r>
              <w:t>Description FR</w:t>
            </w:r>
          </w:p>
        </w:tc>
        <w:tc>
          <w:tcPr>
            <w:tcW w:type="dxa" w:w="6690"/>
          </w:tcPr>
          <w:p>
            <w:r>
              <w:t>Coût total de tous les autres éléments qui ne sont pas couverts par les champs ci-dessus (par exemple, passeport spécial, visas, photos connexes, appels au bureau ou à la maison, soin aux personnes à charge, le cas échéant)</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0.00</w:t>
            </w:r>
          </w:p>
        </w:tc>
      </w:tr>
    </w:tbl>
    <w:p>
      <w:r>
        <w:br/>
        <w:br/>
      </w:r>
    </w:p>
    <w:p>
      <w:pPr>
        <w:pStyle w:val="Heading2"/>
      </w:pPr>
      <w:r>
        <w:t>1-17 Total Amount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Amount</w:t>
            </w:r>
          </w:p>
        </w:tc>
      </w:tr>
      <w:tr>
        <w:tc>
          <w:tcPr>
            <w:tcW w:type="dxa" w:w="2659"/>
            <w:shd w:fill="c6d9f1"/>
          </w:tcPr>
          <w:p>
            <w:r>
              <w:t>Field Name FR</w:t>
            </w:r>
          </w:p>
        </w:tc>
        <w:tc>
          <w:tcPr>
            <w:tcW w:type="dxa" w:w="6690"/>
          </w:tcPr>
          <w:p>
            <w:r>
              <w:t>Montant total</w:t>
            </w:r>
          </w:p>
        </w:tc>
      </w:tr>
      <w:tr>
        <w:tc>
          <w:tcPr>
            <w:tcW w:type="dxa" w:w="2659"/>
            <w:shd w:fill="c6d9f1"/>
          </w:tcPr>
          <w:p>
            <w:r>
              <w:t>ID</w:t>
            </w:r>
          </w:p>
        </w:tc>
        <w:tc>
          <w:tcPr>
            <w:tcW w:type="dxa" w:w="6690"/>
          </w:tcPr>
          <w:p>
            <w:r>
              <w:t>total</w:t>
            </w:r>
          </w:p>
        </w:tc>
      </w:tr>
      <w:tr>
        <w:tc>
          <w:tcPr>
            <w:tcW w:type="dxa" w:w="2659"/>
            <w:shd w:fill="c6d9f1"/>
          </w:tcPr>
          <w:p>
            <w:r>
              <w:t>Description EN</w:t>
            </w:r>
          </w:p>
        </w:tc>
        <w:tc>
          <w:tcPr>
            <w:tcW w:type="dxa" w:w="6690"/>
          </w:tcPr>
          <w:p>
            <w:r>
              <w:t>The total of the amount listed above.</w:t>
            </w:r>
          </w:p>
        </w:tc>
      </w:tr>
      <w:tr>
        <w:tc>
          <w:tcPr>
            <w:tcW w:type="dxa" w:w="2659"/>
            <w:shd w:fill="c6d9f1"/>
          </w:tcPr>
          <w:p>
            <w:r>
              <w:t>Description FR</w:t>
            </w:r>
          </w:p>
        </w:tc>
        <w:tc>
          <w:tcPr>
            <w:tcW w:type="dxa" w:w="6690"/>
          </w:tcPr>
          <w:p>
            <w:r>
              <w:t>Le total des montants énumérés ci-dessus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1500.00</w:t>
            </w:r>
          </w:p>
        </w:tc>
      </w:tr>
    </w:tbl>
    <w:p>
      <w:r>
        <w:br/>
        <w:br/>
      </w:r>
    </w:p>
    <w:p>
      <w:pPr>
        <w:pStyle w:val="Heading2"/>
      </w:pPr>
      <w:r>
        <w:t>1-18 Additional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English</w:t>
            </w:r>
          </w:p>
        </w:tc>
      </w:tr>
      <w:tr>
        <w:tc>
          <w:tcPr>
            <w:tcW w:type="dxa" w:w="2659"/>
            <w:shd w:fill="c6d9f1"/>
          </w:tcPr>
          <w:p>
            <w:r>
              <w:t>Field Name FR</w:t>
            </w:r>
          </w:p>
        </w:tc>
        <w:tc>
          <w:tcPr>
            <w:tcW w:type="dxa" w:w="6690"/>
          </w:tcPr>
          <w:p>
            <w:r>
              <w:t>Additional Comments English</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This field may be populated with additional comments in English.</w:t>
            </w:r>
          </w:p>
        </w:tc>
      </w:tr>
      <w:tr>
        <w:tc>
          <w:tcPr>
            <w:tcW w:type="dxa" w:w="2659"/>
            <w:shd w:fill="c6d9f1"/>
          </w:tcPr>
          <w:p>
            <w:r>
              <w:t>Description FR</w:t>
            </w:r>
          </w:p>
        </w:tc>
        <w:tc>
          <w:tcPr>
            <w:tcW w:type="dxa" w:w="6690"/>
          </w:tcPr>
          <w:p>
            <w:r>
              <w:t>Ce champ peut indiquer des commentaires supplémentaires en anglais.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Provide additional explanatory comments as required.</w:t>
            </w:r>
          </w:p>
        </w:tc>
      </w:tr>
    </w:tbl>
    <w:p>
      <w:r>
        <w:br/>
        <w:br/>
      </w:r>
    </w:p>
    <w:p>
      <w:pPr>
        <w:pStyle w:val="Heading2"/>
      </w:pPr>
      <w:r>
        <w:t>1-19 Additional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French</w:t>
            </w:r>
          </w:p>
        </w:tc>
      </w:tr>
      <w:tr>
        <w:tc>
          <w:tcPr>
            <w:tcW w:type="dxa" w:w="2659"/>
            <w:shd w:fill="c6d9f1"/>
          </w:tcPr>
          <w:p>
            <w:r>
              <w:t>Field Name FR</w:t>
            </w:r>
          </w:p>
        </w:tc>
        <w:tc>
          <w:tcPr>
            <w:tcW w:type="dxa" w:w="6690"/>
          </w:tcPr>
          <w:p>
            <w:r>
              <w:t>Additional Comments French</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This field may be populated with additional comments in French.</w:t>
            </w:r>
          </w:p>
        </w:tc>
      </w:tr>
      <w:tr>
        <w:tc>
          <w:tcPr>
            <w:tcW w:type="dxa" w:w="2659"/>
            <w:shd w:fill="c6d9f1"/>
          </w:tcPr>
          <w:p>
            <w:r>
              <w:t>Description FR</w:t>
            </w:r>
          </w:p>
        </w:tc>
        <w:tc>
          <w:tcPr>
            <w:tcW w:type="dxa" w:w="6690"/>
          </w:tcPr>
          <w:p>
            <w:r>
              <w:t>Ce champ peut indiquer des commentaires supplémentaires en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Fournir des commentaires explicatifs supplémentaires au besoin.</w:t>
            </w:r>
          </w:p>
        </w:tc>
      </w:tr>
    </w:tbl>
    <w:p>
      <w:r>
        <w:br/>
        <w:br/>
      </w:r>
    </w:p>
    <w:p>
      <w:r>
        <w:br w:type="page"/>
      </w:r>
    </w:p>
    <w:p>
      <w:pPr>
        <w:pStyle w:val="Heading1"/>
      </w:pPr>
      <w:r>
        <w:t>Proactive Disclosure - Travel Expenses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w:t>
            </w:r>
          </w:p>
        </w:tc>
      </w:tr>
      <w:tr>
        <w:tc>
          <w:tcPr>
            <w:tcW w:type="dxa" w:w="2659"/>
            <w:shd w:fill="c6d9f1"/>
          </w:tcPr>
          <w:p>
            <w:r>
              <w:t>Field Name FR</w:t>
            </w:r>
          </w:p>
        </w:tc>
        <w:tc>
          <w:tcPr>
            <w:tcW w:type="dxa" w:w="6690"/>
          </w:tcPr>
          <w:p>
            <w:r>
              <w:t>Year</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year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l’année de la période d’établissement de rapports.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w:t>
            </w:r>
          </w:p>
        </w:tc>
      </w:tr>
    </w:tbl>
    <w:p>
      <w:r>
        <w:br/>
        <w:br/>
      </w:r>
    </w:p>
    <w:p>
      <w:pPr>
        <w:pStyle w:val="Heading2"/>
      </w:pPr>
      <w:r>
        <w:t>2-2 Month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Month</w:t>
            </w:r>
          </w:p>
        </w:tc>
      </w:tr>
      <w:tr>
        <w:tc>
          <w:tcPr>
            <w:tcW w:type="dxa" w:w="2659"/>
            <w:shd w:fill="c6d9f1"/>
          </w:tcPr>
          <w:p>
            <w:r>
              <w:t>Field Name FR</w:t>
            </w:r>
          </w:p>
        </w:tc>
        <w:tc>
          <w:tcPr>
            <w:tcW w:type="dxa" w:w="6690"/>
          </w:tcPr>
          <w:p>
            <w:r>
              <w:t>mois</w:t>
            </w:r>
          </w:p>
        </w:tc>
      </w:tr>
      <w:tr>
        <w:tc>
          <w:tcPr>
            <w:tcW w:type="dxa" w:w="2659"/>
            <w:shd w:fill="c6d9f1"/>
          </w:tcPr>
          <w:p>
            <w:r>
              <w:t>ID</w:t>
            </w:r>
          </w:p>
        </w:tc>
        <w:tc>
          <w:tcPr>
            <w:tcW w:type="dxa" w:w="6690"/>
          </w:tcPr>
          <w:p>
            <w:r>
              <w:t>month</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month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le mois de la période d’établissement de rapports.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P01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P01</w:t>
            </w:r>
          </w:p>
        </w:tc>
        <w:tc>
          <w:tcPr>
            <w:tcW w:type="dxa" w:w="3628"/>
          </w:tcPr>
          <w:p>
            <w:r>
              <w:t>April</w:t>
            </w:r>
          </w:p>
        </w:tc>
        <w:tc>
          <w:tcPr>
            <w:tcW w:type="dxa" w:w="3628"/>
          </w:tcPr>
          <w:p>
            <w:r>
              <w:t>avril</w:t>
            </w:r>
          </w:p>
        </w:tc>
      </w:tr>
      <w:tr>
        <w:tc>
          <w:tcPr>
            <w:tcW w:type="dxa" w:w="2092"/>
          </w:tcPr>
          <w:p>
            <w:r>
              <w:t>P02</w:t>
            </w:r>
          </w:p>
        </w:tc>
        <w:tc>
          <w:tcPr>
            <w:tcW w:type="dxa" w:w="3628"/>
          </w:tcPr>
          <w:p>
            <w:r>
              <w:t>May</w:t>
            </w:r>
          </w:p>
        </w:tc>
        <w:tc>
          <w:tcPr>
            <w:tcW w:type="dxa" w:w="3628"/>
          </w:tcPr>
          <w:p>
            <w:r>
              <w:t>mai</w:t>
            </w:r>
          </w:p>
        </w:tc>
      </w:tr>
      <w:tr>
        <w:tc>
          <w:tcPr>
            <w:tcW w:type="dxa" w:w="2092"/>
          </w:tcPr>
          <w:p>
            <w:r>
              <w:t>P03</w:t>
            </w:r>
          </w:p>
        </w:tc>
        <w:tc>
          <w:tcPr>
            <w:tcW w:type="dxa" w:w="3628"/>
          </w:tcPr>
          <w:p>
            <w:r>
              <w:t>June</w:t>
            </w:r>
          </w:p>
        </w:tc>
        <w:tc>
          <w:tcPr>
            <w:tcW w:type="dxa" w:w="3628"/>
          </w:tcPr>
          <w:p>
            <w:r>
              <w:t>juin</w:t>
            </w:r>
          </w:p>
        </w:tc>
      </w:tr>
      <w:tr>
        <w:tc>
          <w:tcPr>
            <w:tcW w:type="dxa" w:w="2092"/>
          </w:tcPr>
          <w:p>
            <w:r>
              <w:t>P04</w:t>
            </w:r>
          </w:p>
        </w:tc>
        <w:tc>
          <w:tcPr>
            <w:tcW w:type="dxa" w:w="3628"/>
          </w:tcPr>
          <w:p>
            <w:r>
              <w:t>July</w:t>
            </w:r>
          </w:p>
        </w:tc>
        <w:tc>
          <w:tcPr>
            <w:tcW w:type="dxa" w:w="3628"/>
          </w:tcPr>
          <w:p>
            <w:r>
              <w:t>juillet</w:t>
            </w:r>
          </w:p>
        </w:tc>
      </w:tr>
      <w:tr>
        <w:tc>
          <w:tcPr>
            <w:tcW w:type="dxa" w:w="2092"/>
          </w:tcPr>
          <w:p>
            <w:r>
              <w:t>P05</w:t>
            </w:r>
          </w:p>
        </w:tc>
        <w:tc>
          <w:tcPr>
            <w:tcW w:type="dxa" w:w="3628"/>
          </w:tcPr>
          <w:p>
            <w:r>
              <w:t>August</w:t>
            </w:r>
          </w:p>
        </w:tc>
        <w:tc>
          <w:tcPr>
            <w:tcW w:type="dxa" w:w="3628"/>
          </w:tcPr>
          <w:p>
            <w:r>
              <w:t>août</w:t>
            </w:r>
          </w:p>
        </w:tc>
      </w:tr>
      <w:tr>
        <w:tc>
          <w:tcPr>
            <w:tcW w:type="dxa" w:w="2092"/>
          </w:tcPr>
          <w:p>
            <w:r>
              <w:t>P06</w:t>
            </w:r>
          </w:p>
        </w:tc>
        <w:tc>
          <w:tcPr>
            <w:tcW w:type="dxa" w:w="3628"/>
          </w:tcPr>
          <w:p>
            <w:r>
              <w:t>September</w:t>
            </w:r>
          </w:p>
        </w:tc>
        <w:tc>
          <w:tcPr>
            <w:tcW w:type="dxa" w:w="3628"/>
          </w:tcPr>
          <w:p>
            <w:r>
              <w:t>septembre</w:t>
            </w:r>
          </w:p>
        </w:tc>
      </w:tr>
      <w:tr>
        <w:tc>
          <w:tcPr>
            <w:tcW w:type="dxa" w:w="2092"/>
          </w:tcPr>
          <w:p>
            <w:r>
              <w:t>P07</w:t>
            </w:r>
          </w:p>
        </w:tc>
        <w:tc>
          <w:tcPr>
            <w:tcW w:type="dxa" w:w="3628"/>
          </w:tcPr>
          <w:p>
            <w:r>
              <w:t>October</w:t>
            </w:r>
          </w:p>
        </w:tc>
        <w:tc>
          <w:tcPr>
            <w:tcW w:type="dxa" w:w="3628"/>
          </w:tcPr>
          <w:p>
            <w:r>
              <w:t>octobre</w:t>
            </w:r>
          </w:p>
        </w:tc>
      </w:tr>
      <w:tr>
        <w:tc>
          <w:tcPr>
            <w:tcW w:type="dxa" w:w="2092"/>
          </w:tcPr>
          <w:p>
            <w:r>
              <w:t>P08</w:t>
            </w:r>
          </w:p>
        </w:tc>
        <w:tc>
          <w:tcPr>
            <w:tcW w:type="dxa" w:w="3628"/>
          </w:tcPr>
          <w:p>
            <w:r>
              <w:t>November</w:t>
            </w:r>
          </w:p>
        </w:tc>
        <w:tc>
          <w:tcPr>
            <w:tcW w:type="dxa" w:w="3628"/>
          </w:tcPr>
          <w:p>
            <w:r>
              <w:t>novembre</w:t>
            </w:r>
          </w:p>
        </w:tc>
      </w:tr>
      <w:tr>
        <w:tc>
          <w:tcPr>
            <w:tcW w:type="dxa" w:w="2092"/>
          </w:tcPr>
          <w:p>
            <w:r>
              <w:t>P09</w:t>
            </w:r>
          </w:p>
        </w:tc>
        <w:tc>
          <w:tcPr>
            <w:tcW w:type="dxa" w:w="3628"/>
          </w:tcPr>
          <w:p>
            <w:r>
              <w:t>December</w:t>
            </w:r>
          </w:p>
        </w:tc>
        <w:tc>
          <w:tcPr>
            <w:tcW w:type="dxa" w:w="3628"/>
          </w:tcPr>
          <w:p>
            <w:r>
              <w:t>décembre</w:t>
            </w:r>
          </w:p>
        </w:tc>
      </w:tr>
      <w:tr>
        <w:tc>
          <w:tcPr>
            <w:tcW w:type="dxa" w:w="2092"/>
          </w:tcPr>
          <w:p>
            <w:r>
              <w:t>P10</w:t>
            </w:r>
          </w:p>
        </w:tc>
        <w:tc>
          <w:tcPr>
            <w:tcW w:type="dxa" w:w="3628"/>
          </w:tcPr>
          <w:p>
            <w:r>
              <w:t>January</w:t>
            </w:r>
          </w:p>
        </w:tc>
        <w:tc>
          <w:tcPr>
            <w:tcW w:type="dxa" w:w="3628"/>
          </w:tcPr>
          <w:p>
            <w:r>
              <w:t>janvier</w:t>
            </w:r>
          </w:p>
        </w:tc>
      </w:tr>
      <w:tr>
        <w:tc>
          <w:tcPr>
            <w:tcW w:type="dxa" w:w="2092"/>
          </w:tcPr>
          <w:p>
            <w:r>
              <w:t>P11</w:t>
            </w:r>
          </w:p>
        </w:tc>
        <w:tc>
          <w:tcPr>
            <w:tcW w:type="dxa" w:w="3628"/>
          </w:tcPr>
          <w:p>
            <w:r>
              <w:t>February</w:t>
            </w:r>
          </w:p>
        </w:tc>
        <w:tc>
          <w:tcPr>
            <w:tcW w:type="dxa" w:w="3628"/>
          </w:tcPr>
          <w:p>
            <w:r>
              <w:t>février</w:t>
            </w:r>
          </w:p>
        </w:tc>
      </w:tr>
      <w:tr>
        <w:tc>
          <w:tcPr>
            <w:tcW w:type="dxa" w:w="2092"/>
          </w:tcPr>
          <w:p>
            <w:r>
              <w:t>P12</w:t>
            </w:r>
          </w:p>
        </w:tc>
        <w:tc>
          <w:tcPr>
            <w:tcW w:type="dxa" w:w="3628"/>
          </w:tcPr>
          <w:p>
            <w:r>
              <w:t>March</w:t>
            </w:r>
          </w:p>
        </w:tc>
        <w:tc>
          <w:tcPr>
            <w:tcW w:type="dxa" w:w="3628"/>
          </w:tcPr>
          <w:p>
            <w:r>
              <w:t>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Travel Expenses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
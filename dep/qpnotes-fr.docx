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FDA" w:rsidRPr="00405FDA" w:rsidRDefault="003F7E4C" w:rsidP="00BD0E51">
      <w:pPr>
        <w:spacing w:line="240" w:lineRule="auto"/>
        <w:ind w:left="-720"/>
        <w:jc w:val="center"/>
        <w:rPr>
          <w:sz w:val="48"/>
          <w:szCs w:val="48"/>
        </w:rPr>
      </w:pPr>
      <w:r>
        <w:rPr>
          <w:color w:val="004D71"/>
          <w:sz w:val="68"/>
          <w:szCs w:val="144"/>
        </w:rPr>
        <w:t>Profil des éléments de données</w:t>
      </w:r>
      <w:r w:rsidR="00124032">
        <w:rPr>
          <w:color w:val="004D71"/>
          <w:sz w:val="144"/>
          <w:szCs w:val="144"/>
        </w:rPr>
        <w:br/>
      </w:r>
      <w:r w:rsidR="00124032">
        <w:rPr>
          <w:sz w:val="48"/>
          <w:szCs w:val="48"/>
        </w:rPr>
        <w:t>Proactive Disclosure - Question Period Notes</w:t>
      </w:r>
    </w:p>
    <w:p w:rsidR="006800A1" w:rsidRDefault="006800A1" w:rsidP="00405FDA">
      <w:pPr>
        <w:sectPr w:rsidR="006800A1" w:rsidSect="001A1620">
          <w:headerReference w:type="even" r:id="rId8"/>
          <w:headerReference w:type="default" r:id="rId9"/>
          <w:footerReference w:type="even" r:id="rId10"/>
          <w:footerReference w:type="default" r:id="rId11"/>
          <w:headerReference w:type="first" r:id="rId12"/>
          <w:footerReference w:type="first" r:id="rId13"/>
          <w:pgSz w:w="12240" w:h="15840" w:code="1"/>
          <w:pgMar w:top="3600" w:right="450" w:bottom="1440" w:left="1440" w:header="706" w:footer="706" w:gutter="0"/>
          <w:cols w:space="708"/>
          <w:titlePg/>
          <w:docGrid w:linePitch="360"/>
        </w:sectPr>
      </w:pPr>
    </w:p>
    <w:p>
      <w:pPr>
        <w:pStyle w:val="Heading1"/>
      </w:pPr>
      <w:r>
        <w:t>Aperçu</w:t>
      </w:r>
    </w:p>
    <w:p>
      <w:r>
        <w:t>Le présent document vise à fournir des renseignements supplémentaires qui ne figurent pas dans la</w:t>
      </w:r>
      <w:r>
        <w:rPr>
          <w:i/>
        </w:rPr>
        <w:t>Centralisation des divulgations proactives</w:t>
      </w:r>
      <w:r>
        <w:t>.   Les utilisateurs qui ont des problèmes ou questions concernant des éléments particuliers du modèle de marché peuvent consulter le document des spécifications fonctionnelles.</w:t>
      </w:r>
    </w:p>
    <w:p>
      <w:pPr>
        <w:pStyle w:val="Heading1"/>
      </w:pPr>
      <w:r>
        <w:t>Légende</w:t>
      </w:r>
    </w:p>
    <w:p>
      <w:r>
        <w:t>Le tableau qui suit décrit chaque zone que vous trouverez dans le document modèle pour tous les éléments d’un marché :</w:t>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Ce texte doit correspondre directement au nom de la zone dans votre modèle en anglais.</w:t>
            </w:r>
          </w:p>
        </w:tc>
      </w:tr>
      <w:tr>
        <w:tc>
          <w:tcPr>
            <w:tcW w:type="dxa" w:w="2659"/>
            <w:shd w:fill="c6d9f1"/>
          </w:tcPr>
          <w:p>
            <w:r>
              <w:t>Nom de la zone FR</w:t>
            </w:r>
          </w:p>
        </w:tc>
        <w:tc>
          <w:tcPr>
            <w:tcW w:type="dxa" w:w="6690"/>
          </w:tcPr>
          <w:p>
            <w:r>
              <w:t>Ce texte doit correspondre directement au nom de la zone dans votre modèle en français.</w:t>
            </w:r>
          </w:p>
        </w:tc>
      </w:tr>
      <w:tr>
        <w:tc>
          <w:tcPr>
            <w:tcW w:type="dxa" w:w="2659"/>
            <w:shd w:fill="c6d9f1"/>
          </w:tcPr>
          <w:p>
            <w:r>
              <w:t>Description EN</w:t>
            </w:r>
          </w:p>
        </w:tc>
        <w:tc>
          <w:tcPr>
            <w:tcW w:type="dxa" w:w="6690"/>
          </w:tcPr>
          <w:p>
            <w:r>
              <w:t>Brève description de l’élément en anglais.</w:t>
            </w:r>
          </w:p>
        </w:tc>
      </w:tr>
      <w:tr>
        <w:tc>
          <w:tcPr>
            <w:tcW w:type="dxa" w:w="2659"/>
            <w:shd w:fill="c6d9f1"/>
          </w:tcPr>
          <w:p>
            <w:r>
              <w:t>Description FR</w:t>
            </w:r>
          </w:p>
        </w:tc>
        <w:tc>
          <w:tcPr>
            <w:tcW w:type="dxa" w:w="6690"/>
          </w:tcPr>
          <w:p>
            <w:r>
              <w:t>Brève description de l’élément en français.</w:t>
            </w:r>
          </w:p>
        </w:tc>
      </w:tr>
      <w:tr>
        <w:tc>
          <w:tcPr>
            <w:tcW w:type="dxa" w:w="2659"/>
            <w:shd w:fill="c6d9f1"/>
          </w:tcPr>
          <w:p>
            <w:r>
              <w:t>Obligation</w:t>
            </w:r>
          </w:p>
        </w:tc>
        <w:tc>
          <w:tcPr>
            <w:tcW w:type="dxa" w:w="6690"/>
          </w:tcPr>
          <w:p>
            <w:r>
              <w:t>Indique si la saisie de l’élément est obligatoire en tout temps ou dans certaines conditions</w:t>
              <w:br/>
              <w:t>(c.-à-d. une valeur doit toujours être entrée dans la zone). Les options sont les suivantes :n</w:t>
              <w:br/>
              <w:t>- Obligatoire</w:t>
              <w:br/>
              <w:t>- Obligatoire, conditionnel</w:t>
              <w:br/>
              <w:t>- Facultatif</w:t>
            </w:r>
          </w:p>
        </w:tc>
      </w:tr>
      <w:tr>
        <w:tc>
          <w:tcPr>
            <w:tcW w:type="dxa" w:w="2659"/>
            <w:shd w:fill="c6d9f1"/>
          </w:tcPr>
          <w:p>
            <w:r>
              <w:t>Type de format</w:t>
            </w:r>
          </w:p>
        </w:tc>
        <w:tc>
          <w:tcPr>
            <w:tcW w:type="dxa" w:w="6690"/>
          </w:tcPr>
          <w:p>
            <w:r>
              <w:t>Options are:</w:t>
            </w:r>
          </w:p>
          <w:p>
            <w:pPr>
              <w:pStyle w:val="ListBullet"/>
            </w:pPr>
            <w:r>
              <w:t>Integer (e.g. page count, year or month number)</w:t>
            </w:r>
          </w:p>
          <w:p>
            <w:pPr>
              <w:pStyle w:val="ListBullet"/>
            </w:pPr>
            <w:r>
              <w:t>Numeric (e.g. decimal, currency values)</w:t>
            </w:r>
          </w:p>
          <w:p>
            <w:pPr>
              <w:pStyle w:val="ListBullet"/>
            </w:pPr>
            <w:r>
              <w:t>Text</w:t>
            </w:r>
          </w:p>
          <w:p>
            <w:pPr>
              <w:pStyle w:val="ListBullet"/>
            </w:pPr>
            <w:r>
              <w:t>Text Array (e.g. one or more codes from a controlled list)</w:t>
            </w:r>
          </w:p>
          <w:p>
            <w:pPr>
              <w:pStyle w:val="ListBullet"/>
            </w:pPr>
            <w:r>
              <w:t>Date (YYYY-MM-DD)</w:t>
            </w:r>
          </w:p>
          <w:p>
            <w:pPr>
              <w:pStyle w:val="ListBullet"/>
            </w:pPr>
            <w:r>
              <w:t>Timestamp (YYYY-MM-DD hh:mm:ss)</w:t>
            </w:r>
          </w:p>
        </w:tc>
      </w:tr>
      <w:tr>
        <w:tc>
          <w:tcPr>
            <w:tcW w:type="dxa" w:w="2659"/>
            <w:shd w:fill="c6d9f1"/>
          </w:tcPr>
          <w:p>
            <w:r>
              <w:t>Validation EN</w:t>
            </w:r>
          </w:p>
        </w:tc>
        <w:tc>
          <w:tcPr>
            <w:tcW w:type="dxa" w:w="6690"/>
          </w:tcPr>
          <w:p>
            <w:r>
              <w:t>Décrit dans quelle(s) condition(s) une valeur doit être présente en anglais. Indique le format requis des valeurs, s’il y a lieu, au niveau de chaque fichier.</w:t>
            </w:r>
          </w:p>
        </w:tc>
      </w:tr>
      <w:tr>
        <w:tc>
          <w:tcPr>
            <w:tcW w:type="dxa" w:w="2659"/>
            <w:shd w:fill="c6d9f1"/>
          </w:tcPr>
          <w:p>
            <w:r>
              <w:t>Validation</w:t>
            </w:r>
          </w:p>
        </w:tc>
        <w:tc>
          <w:tcPr>
            <w:tcW w:type="dxa" w:w="6690"/>
          </w:tcPr>
          <w:p>
            <w:r>
              <w:t>Décrit dans quelle(s) condition(s) une valeur doit être présente en anglais. Indique le format requis des valeurs, s’il y a lieu, au niveau de chaque fichier.</w:t>
            </w:r>
          </w:p>
        </w:tc>
      </w:tr>
      <w:tr>
        <w:tc>
          <w:tcPr>
            <w:tcW w:type="dxa" w:w="2659"/>
            <w:shd w:fill="c6d9f1"/>
          </w:tcPr>
          <w:p>
            <w:r>
              <w:t>Exemple de valeur</w:t>
            </w:r>
          </w:p>
        </w:tc>
        <w:tc>
          <w:tcPr>
            <w:tcW w:type="dxa" w:w="6690"/>
          </w:tcPr>
          <w:p>
            <w:r>
              <w:t>Donnez un ou plusieurs exemples réels des valeurs qui peuvent apparaître, p. ex. « CODE1 » ou « Programme de réforme des services à la famille ».</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CODE1</w:t>
            </w:r>
          </w:p>
        </w:tc>
        <w:tc>
          <w:tcPr>
            <w:tcW w:type="dxa" w:w="3628"/>
          </w:tcPr>
          <w:p>
            <w:r>
              <w:t>Description en anglais 1</w:t>
            </w:r>
          </w:p>
        </w:tc>
        <w:tc>
          <w:tcPr>
            <w:tcW w:type="dxa" w:w="3628"/>
          </w:tcPr>
          <w:p>
            <w:r>
              <w:t>Description en français 1</w:t>
            </w:r>
          </w:p>
        </w:tc>
      </w:tr>
      <w:tr>
        <w:tc>
          <w:tcPr>
            <w:tcW w:type="dxa" w:w="2092"/>
          </w:tcPr>
          <w:p>
            <w:r>
              <w:t>CODE2</w:t>
            </w:r>
          </w:p>
        </w:tc>
        <w:tc>
          <w:tcPr>
            <w:tcW w:type="dxa" w:w="3628"/>
          </w:tcPr>
          <w:p>
            <w:r>
              <w:t>Description en anglais 2</w:t>
            </w:r>
          </w:p>
        </w:tc>
        <w:tc>
          <w:tcPr>
            <w:tcW w:type="dxa" w:w="3628"/>
          </w:tcPr>
          <w:p>
            <w:r>
              <w:t>Description en français 2</w:t>
            </w:r>
          </w:p>
        </w:tc>
      </w:tr>
    </w:tbl>
    <w:p>
      <w:r>
        <w:br w:type="page"/>
      </w:r>
    </w:p>
    <w:p>
      <w:pPr>
        <w:pStyle w:val="Heading1"/>
      </w:pPr>
      <w:r>
        <w:t>Proactive Disclosure - Question Period Notes</w:t>
        <w:br/>
      </w:r>
    </w:p>
    <w:p>
      <w:pPr>
        <w:pStyle w:val="Heading2"/>
      </w:pPr>
      <w:r>
        <w:t>1-1 Numéro de référence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Reference Number</w:t>
            </w:r>
          </w:p>
        </w:tc>
      </w:tr>
      <w:tr>
        <w:tc>
          <w:tcPr>
            <w:tcW w:type="dxa" w:w="2659"/>
            <w:shd w:fill="c6d9f1"/>
          </w:tcPr>
          <w:p>
            <w:r>
              <w:t>Nom de la zone FR</w:t>
            </w:r>
          </w:p>
        </w:tc>
        <w:tc>
          <w:tcPr>
            <w:tcW w:type="dxa" w:w="6690"/>
          </w:tcPr>
          <w:p>
            <w:r>
              <w:t>Numéro de référence</w:t>
            </w:r>
          </w:p>
        </w:tc>
      </w:tr>
      <w:tr>
        <w:tc>
          <w:tcPr>
            <w:tcW w:type="dxa" w:w="2659"/>
            <w:shd w:fill="c6d9f1"/>
          </w:tcPr>
          <w:p>
            <w:r>
              <w:t>ID</w:t>
            </w:r>
          </w:p>
        </w:tc>
        <w:tc>
          <w:tcPr>
            <w:tcW w:type="dxa" w:w="6690"/>
          </w:tcPr>
          <w:p>
            <w:r>
              <w:t>reference_number</w:t>
            </w:r>
          </w:p>
        </w:tc>
      </w:tr>
      <w:tr>
        <w:tc>
          <w:tcPr>
            <w:tcW w:type="dxa" w:w="2659"/>
            <w:shd w:fill="c6d9f1"/>
          </w:tcPr>
          <w:p>
            <w:r>
              <w:t>Description EN</w:t>
            </w:r>
          </w:p>
        </w:tc>
        <w:tc>
          <w:tcPr>
            <w:tcW w:type="dxa" w:w="6690"/>
          </w:tcPr>
          <w:p>
            <w:r>
              <w:t>This field is populated by the user with the reference number of the Question Period Note. This number is a mandatory system requirement when publishing a template.</w:t>
            </w:r>
          </w:p>
        </w:tc>
      </w:tr>
      <w:tr>
        <w:tc>
          <w:tcPr>
            <w:tcW w:type="dxa" w:w="2659"/>
            <w:shd w:fill="c6d9f1"/>
          </w:tcPr>
          <w:p>
            <w:r>
              <w:t>Description FR</w:t>
            </w:r>
          </w:p>
        </w:tc>
        <w:tc>
          <w:tcPr>
            <w:tcW w:type="dxa" w:w="6690"/>
          </w:tcPr>
          <w:p>
            <w:r>
              <w:t>Ce champ est rempli par l’utilisateur avec le numéro de référence de la note pour la période de questions. Le numéro est une exigence de système obligatoire pour la publication d’un modèle.</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DND-2019-QP-00001</w:t>
            </w:r>
          </w:p>
        </w:tc>
      </w:tr>
    </w:tbl>
    <w:p>
      <w:r>
        <w:br/>
        <w:br/>
      </w:r>
    </w:p>
    <w:p>
      <w:pPr>
        <w:pStyle w:val="Heading2"/>
      </w:pPr>
      <w:r>
        <w:t>1-2 Titre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Title (English)</w:t>
            </w:r>
          </w:p>
        </w:tc>
      </w:tr>
      <w:tr>
        <w:tc>
          <w:tcPr>
            <w:tcW w:type="dxa" w:w="2659"/>
            <w:shd w:fill="c6d9f1"/>
          </w:tcPr>
          <w:p>
            <w:r>
              <w:t>Nom de la zone FR</w:t>
            </w:r>
          </w:p>
        </w:tc>
        <w:tc>
          <w:tcPr>
            <w:tcW w:type="dxa" w:w="6690"/>
          </w:tcPr>
          <w:p>
            <w:r>
              <w:t>Titre (anglais)</w:t>
            </w:r>
          </w:p>
        </w:tc>
      </w:tr>
      <w:tr>
        <w:tc>
          <w:tcPr>
            <w:tcW w:type="dxa" w:w="2659"/>
            <w:shd w:fill="c6d9f1"/>
          </w:tcPr>
          <w:p>
            <w:r>
              <w:t>ID</w:t>
            </w:r>
          </w:p>
        </w:tc>
        <w:tc>
          <w:tcPr>
            <w:tcW w:type="dxa" w:w="6690"/>
          </w:tcPr>
          <w:p>
            <w:r>
              <w:t>title_en</w:t>
            </w:r>
          </w:p>
        </w:tc>
      </w:tr>
      <w:tr>
        <w:tc>
          <w:tcPr>
            <w:tcW w:type="dxa" w:w="2659"/>
            <w:shd w:fill="c6d9f1"/>
          </w:tcPr>
          <w:p>
            <w:r>
              <w:t>Description EN</w:t>
            </w:r>
          </w:p>
        </w:tc>
        <w:tc>
          <w:tcPr>
            <w:tcW w:type="dxa" w:w="6690"/>
          </w:tcPr>
          <w:p>
            <w:r>
              <w:t>This field is populated by the user with the official title of the Question Period Note, in English.</w:t>
            </w:r>
          </w:p>
        </w:tc>
      </w:tr>
      <w:tr>
        <w:tc>
          <w:tcPr>
            <w:tcW w:type="dxa" w:w="2659"/>
            <w:shd w:fill="c6d9f1"/>
          </w:tcPr>
          <w:p>
            <w:r>
              <w:t>Description FR</w:t>
            </w:r>
          </w:p>
        </w:tc>
        <w:tc>
          <w:tcPr>
            <w:tcW w:type="dxa" w:w="6690"/>
          </w:tcPr>
          <w:p>
            <w:r>
              <w:t>L’utilisateur indique le titre officiel en anglais de la note pour la période de questions dans ce champ.</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Bill C-58 (Access to Information Reform)</w:t>
            </w:r>
          </w:p>
        </w:tc>
      </w:tr>
    </w:tbl>
    <w:p>
      <w:r>
        <w:br/>
        <w:br/>
      </w:r>
    </w:p>
    <w:p>
      <w:pPr>
        <w:pStyle w:val="Heading2"/>
      </w:pPr>
      <w:r>
        <w:t>1-3 Titre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Title (French)</w:t>
            </w:r>
          </w:p>
        </w:tc>
      </w:tr>
      <w:tr>
        <w:tc>
          <w:tcPr>
            <w:tcW w:type="dxa" w:w="2659"/>
            <w:shd w:fill="c6d9f1"/>
          </w:tcPr>
          <w:p>
            <w:r>
              <w:t>Nom de la zone FR</w:t>
            </w:r>
          </w:p>
        </w:tc>
        <w:tc>
          <w:tcPr>
            <w:tcW w:type="dxa" w:w="6690"/>
          </w:tcPr>
          <w:p>
            <w:r>
              <w:t>Titre (français)</w:t>
            </w:r>
          </w:p>
        </w:tc>
      </w:tr>
      <w:tr>
        <w:tc>
          <w:tcPr>
            <w:tcW w:type="dxa" w:w="2659"/>
            <w:shd w:fill="c6d9f1"/>
          </w:tcPr>
          <w:p>
            <w:r>
              <w:t>ID</w:t>
            </w:r>
          </w:p>
        </w:tc>
        <w:tc>
          <w:tcPr>
            <w:tcW w:type="dxa" w:w="6690"/>
          </w:tcPr>
          <w:p>
            <w:r>
              <w:t>title_fr</w:t>
            </w:r>
          </w:p>
        </w:tc>
      </w:tr>
      <w:tr>
        <w:tc>
          <w:tcPr>
            <w:tcW w:type="dxa" w:w="2659"/>
            <w:shd w:fill="c6d9f1"/>
          </w:tcPr>
          <w:p>
            <w:r>
              <w:t>Description EN</w:t>
            </w:r>
          </w:p>
        </w:tc>
        <w:tc>
          <w:tcPr>
            <w:tcW w:type="dxa" w:w="6690"/>
          </w:tcPr>
          <w:p>
            <w:r>
              <w:t>This field is populated by the user with the official title of the Question Period Note, in French.</w:t>
            </w:r>
          </w:p>
        </w:tc>
      </w:tr>
      <w:tr>
        <w:tc>
          <w:tcPr>
            <w:tcW w:type="dxa" w:w="2659"/>
            <w:shd w:fill="c6d9f1"/>
          </w:tcPr>
          <w:p>
            <w:r>
              <w:t>Description FR</w:t>
            </w:r>
          </w:p>
        </w:tc>
        <w:tc>
          <w:tcPr>
            <w:tcW w:type="dxa" w:w="6690"/>
          </w:tcPr>
          <w:p>
            <w:r>
              <w:t>L’utilisateur indique le titre officiel en français de la note pour la période de questions dans ce champ.</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Projet de loi C-58 (réforme de l'accès à l'information)</w:t>
            </w:r>
          </w:p>
        </w:tc>
      </w:tr>
    </w:tbl>
    <w:p>
      <w:r>
        <w:br/>
        <w:br/>
      </w:r>
    </w:p>
    <w:p>
      <w:pPr>
        <w:pStyle w:val="Heading2"/>
      </w:pPr>
      <w:r>
        <w:t>1-4 Titre du ministre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Title of Minister</w:t>
            </w:r>
          </w:p>
        </w:tc>
      </w:tr>
      <w:tr>
        <w:tc>
          <w:tcPr>
            <w:tcW w:type="dxa" w:w="2659"/>
            <w:shd w:fill="c6d9f1"/>
          </w:tcPr>
          <w:p>
            <w:r>
              <w:t>Nom de la zone FR</w:t>
            </w:r>
          </w:p>
        </w:tc>
        <w:tc>
          <w:tcPr>
            <w:tcW w:type="dxa" w:w="6690"/>
          </w:tcPr>
          <w:p>
            <w:r>
              <w:t>Titre du ministre</w:t>
            </w:r>
          </w:p>
        </w:tc>
      </w:tr>
      <w:tr>
        <w:tc>
          <w:tcPr>
            <w:tcW w:type="dxa" w:w="2659"/>
            <w:shd w:fill="c6d9f1"/>
          </w:tcPr>
          <w:p>
            <w:r>
              <w:t>ID</w:t>
            </w:r>
          </w:p>
        </w:tc>
        <w:tc>
          <w:tcPr>
            <w:tcW w:type="dxa" w:w="6690"/>
          </w:tcPr>
          <w:p>
            <w:r>
              <w:t>minister</w:t>
            </w:r>
          </w:p>
        </w:tc>
      </w:tr>
      <w:tr>
        <w:tc>
          <w:tcPr>
            <w:tcW w:type="dxa" w:w="2659"/>
            <w:shd w:fill="c6d9f1"/>
          </w:tcPr>
          <w:p>
            <w:r>
              <w:t>Description EN</w:t>
            </w:r>
          </w:p>
        </w:tc>
        <w:tc>
          <w:tcPr>
            <w:tcW w:type="dxa" w:w="6690"/>
          </w:tcPr>
          <w:p>
            <w:r>
              <w:t>This field will display the title of the Minister for whom the Question Period Note was created.</w:t>
            </w:r>
          </w:p>
        </w:tc>
      </w:tr>
      <w:tr>
        <w:tc>
          <w:tcPr>
            <w:tcW w:type="dxa" w:w="2659"/>
            <w:shd w:fill="c6d9f1"/>
          </w:tcPr>
          <w:p>
            <w:r>
              <w:t>Description FR</w:t>
            </w:r>
          </w:p>
        </w:tc>
        <w:tc>
          <w:tcPr>
            <w:tcW w:type="dxa" w:w="6690"/>
          </w:tcPr>
          <w:p>
            <w:r>
              <w:t>Ce champ affichera le titre du ministre pour qui la note pour la période de questions a été créée.</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PM</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AGC</w:t>
            </w:r>
          </w:p>
        </w:tc>
        <w:tc>
          <w:tcPr>
            <w:tcW w:type="dxa" w:w="3628"/>
          </w:tcPr>
          <w:p>
            <w:r>
              <w:t>Attorney General of Canada</w:t>
            </w:r>
          </w:p>
        </w:tc>
        <w:tc>
          <w:tcPr>
            <w:tcW w:type="dxa" w:w="3628"/>
          </w:tcPr>
          <w:p>
            <w:r>
              <w:t>Procureur général du Canada</w:t>
            </w:r>
          </w:p>
        </w:tc>
      </w:tr>
      <w:tr>
        <w:tc>
          <w:tcPr>
            <w:tcW w:type="dxa" w:w="2092"/>
          </w:tcPr>
          <w:p>
            <w:r>
              <w:t>AMF</w:t>
            </w:r>
          </w:p>
        </w:tc>
        <w:tc>
          <w:tcPr>
            <w:tcW w:type="dxa" w:w="3628"/>
          </w:tcPr>
          <w:p>
            <w:r>
              <w:t>Associate Minister of Finance</w:t>
            </w:r>
          </w:p>
        </w:tc>
        <w:tc>
          <w:tcPr>
            <w:tcW w:type="dxa" w:w="3628"/>
          </w:tcPr>
          <w:p>
            <w:r>
              <w:t>Ministre associée des Finances</w:t>
            </w:r>
          </w:p>
        </w:tc>
      </w:tr>
      <w:tr>
        <w:tc>
          <w:tcPr>
            <w:tcW w:type="dxa" w:w="2092"/>
          </w:tcPr>
          <w:p>
            <w:r>
              <w:t>AMH</w:t>
            </w:r>
          </w:p>
        </w:tc>
        <w:tc>
          <w:tcPr>
            <w:tcW w:type="dxa" w:w="3628"/>
          </w:tcPr>
          <w:p>
            <w:r>
              <w:t>Associate Minister of Health</w:t>
            </w:r>
          </w:p>
        </w:tc>
        <w:tc>
          <w:tcPr>
            <w:tcW w:type="dxa" w:w="3628"/>
          </w:tcPr>
          <w:p>
            <w:r>
              <w:t>Ministre associée de la santé</w:t>
            </w:r>
          </w:p>
        </w:tc>
      </w:tr>
      <w:tr>
        <w:tc>
          <w:tcPr>
            <w:tcW w:type="dxa" w:w="2092"/>
          </w:tcPr>
          <w:p>
            <w:r>
              <w:t>AMND</w:t>
            </w:r>
          </w:p>
        </w:tc>
        <w:tc>
          <w:tcPr>
            <w:tcW w:type="dxa" w:w="3628"/>
          </w:tcPr>
          <w:p>
            <w:r>
              <w:t>Associate Minister of National Defence</w:t>
            </w:r>
          </w:p>
        </w:tc>
        <w:tc>
          <w:tcPr>
            <w:tcW w:type="dxa" w:w="3628"/>
          </w:tcPr>
          <w:p>
            <w:r>
              <w:t>Ministre associé de la Défense nationale</w:t>
            </w:r>
          </w:p>
        </w:tc>
      </w:tr>
      <w:tr>
        <w:tc>
          <w:tcPr>
            <w:tcW w:type="dxa" w:w="2092"/>
          </w:tcPr>
          <w:p>
            <w:r>
              <w:t>DPM</w:t>
            </w:r>
          </w:p>
        </w:tc>
        <w:tc>
          <w:tcPr>
            <w:tcW w:type="dxa" w:w="3628"/>
          </w:tcPr>
          <w:p>
            <w:r>
              <w:t>Deputy Prime Minister</w:t>
            </w:r>
          </w:p>
        </w:tc>
        <w:tc>
          <w:tcPr>
            <w:tcW w:type="dxa" w:w="3628"/>
          </w:tcPr>
          <w:p>
            <w:r>
              <w:t>Vice-première ministre</w:t>
            </w:r>
          </w:p>
        </w:tc>
      </w:tr>
      <w:tr>
        <w:tc>
          <w:tcPr>
            <w:tcW w:type="dxa" w:w="2092"/>
          </w:tcPr>
          <w:p>
            <w:r>
              <w:t>LGHC</w:t>
            </w:r>
          </w:p>
        </w:tc>
        <w:tc>
          <w:tcPr>
            <w:tcW w:type="dxa" w:w="3628"/>
          </w:tcPr>
          <w:p>
            <w:r>
              <w:t>Leader of the Government in the House of Commons</w:t>
            </w:r>
          </w:p>
        </w:tc>
        <w:tc>
          <w:tcPr>
            <w:tcW w:type="dxa" w:w="3628"/>
          </w:tcPr>
          <w:p>
            <w:r>
              <w:t>Leader du gouvernement à la Chambre des communes</w:t>
            </w:r>
          </w:p>
        </w:tc>
      </w:tr>
      <w:tr>
        <w:tc>
          <w:tcPr>
            <w:tcW w:type="dxa" w:w="2092"/>
          </w:tcPr>
          <w:p>
            <w:r>
              <w:t>MAA</w:t>
            </w:r>
          </w:p>
        </w:tc>
        <w:tc>
          <w:tcPr>
            <w:tcW w:type="dxa" w:w="3628"/>
          </w:tcPr>
          <w:p>
            <w:r>
              <w:t>Minister of Agriculture and Agri-Food</w:t>
            </w:r>
          </w:p>
        </w:tc>
        <w:tc>
          <w:tcPr>
            <w:tcW w:type="dxa" w:w="3628"/>
          </w:tcPr>
          <w:p>
            <w:r>
              <w:t>Ministre de l'Agriculture et de l'Agroalimentaire</w:t>
            </w:r>
          </w:p>
        </w:tc>
      </w:tr>
      <w:tr>
        <w:tc>
          <w:tcPr>
            <w:tcW w:type="dxa" w:w="2092"/>
          </w:tcPr>
          <w:p>
            <w:r>
              <w:t>MCH</w:t>
            </w:r>
          </w:p>
        </w:tc>
        <w:tc>
          <w:tcPr>
            <w:tcW w:type="dxa" w:w="3628"/>
          </w:tcPr>
          <w:p>
            <w:r>
              <w:t>Minister of Canadian Heritage</w:t>
            </w:r>
          </w:p>
        </w:tc>
        <w:tc>
          <w:tcPr>
            <w:tcW w:type="dxa" w:w="3628"/>
          </w:tcPr>
          <w:p>
            <w:r>
              <w:t>Ministre du Patrimoine canadien</w:t>
            </w:r>
          </w:p>
        </w:tc>
      </w:tr>
      <w:tr>
        <w:tc>
          <w:tcPr>
            <w:tcW w:type="dxa" w:w="2092"/>
          </w:tcPr>
          <w:p>
            <w:r>
              <w:t>MCR</w:t>
            </w:r>
          </w:p>
        </w:tc>
        <w:tc>
          <w:tcPr>
            <w:tcW w:type="dxa" w:w="3628"/>
          </w:tcPr>
          <w:p>
            <w:r>
              <w:t>Minister of Crown-Indigenous Relations</w:t>
            </w:r>
          </w:p>
        </w:tc>
        <w:tc>
          <w:tcPr>
            <w:tcW w:type="dxa" w:w="3628"/>
          </w:tcPr>
          <w:p>
            <w:r>
              <w:t>Ministre des Relations Couronne-Autochtones</w:t>
            </w:r>
          </w:p>
        </w:tc>
      </w:tr>
      <w:tr>
        <w:tc>
          <w:tcPr>
            <w:tcW w:type="dxa" w:w="2092"/>
          </w:tcPr>
          <w:p>
            <w:r>
              <w:t>MDG</w:t>
            </w:r>
          </w:p>
        </w:tc>
        <w:tc>
          <w:tcPr>
            <w:tcW w:type="dxa" w:w="3628"/>
          </w:tcPr>
          <w:p>
            <w:r>
              <w:t>Minister of Digital Government</w:t>
            </w:r>
          </w:p>
        </w:tc>
        <w:tc>
          <w:tcPr>
            <w:tcW w:type="dxa" w:w="3628"/>
          </w:tcPr>
          <w:p>
            <w:r>
              <w:t>Ministre du Gouvernement numérique</w:t>
            </w:r>
          </w:p>
        </w:tc>
      </w:tr>
      <w:tr>
        <w:tc>
          <w:tcPr>
            <w:tcW w:type="dxa" w:w="2092"/>
          </w:tcPr>
          <w:p>
            <w:r>
              <w:t>MDIY</w:t>
            </w:r>
          </w:p>
        </w:tc>
        <w:tc>
          <w:tcPr>
            <w:tcW w:type="dxa" w:w="3628"/>
          </w:tcPr>
          <w:p>
            <w:r>
              <w:t>Minister of Diversity and Inclusion and Youth</w:t>
            </w:r>
          </w:p>
        </w:tc>
        <w:tc>
          <w:tcPr>
            <w:tcW w:type="dxa" w:w="3628"/>
          </w:tcPr>
          <w:p>
            <w:r>
              <w:t>Ministre de la Diversité et de l’Inclusion et de la Jeunesse</w:t>
            </w:r>
          </w:p>
        </w:tc>
      </w:tr>
      <w:tr>
        <w:tc>
          <w:tcPr>
            <w:tcW w:type="dxa" w:w="2092"/>
          </w:tcPr>
          <w:p>
            <w:r>
              <w:t>MECC</w:t>
            </w:r>
          </w:p>
        </w:tc>
        <w:tc>
          <w:tcPr>
            <w:tcW w:type="dxa" w:w="3628"/>
          </w:tcPr>
          <w:p>
            <w:r>
              <w:t>Minister of Environment and Climate Change</w:t>
            </w:r>
          </w:p>
        </w:tc>
        <w:tc>
          <w:tcPr>
            <w:tcW w:type="dxa" w:w="3628"/>
          </w:tcPr>
          <w:p>
            <w:r>
              <w:t>Ministre de l'Environnement et du Changement climatique</w:t>
            </w:r>
          </w:p>
        </w:tc>
      </w:tr>
      <w:tr>
        <w:tc>
          <w:tcPr>
            <w:tcW w:type="dxa" w:w="2092"/>
          </w:tcPr>
          <w:p>
            <w:r>
              <w:t>MED</w:t>
            </w:r>
          </w:p>
        </w:tc>
        <w:tc>
          <w:tcPr>
            <w:tcW w:type="dxa" w:w="3628"/>
          </w:tcPr>
          <w:p>
            <w:r>
              <w:t>Minister of Economic Development</w:t>
            </w:r>
          </w:p>
        </w:tc>
        <w:tc>
          <w:tcPr>
            <w:tcW w:type="dxa" w:w="3628"/>
          </w:tcPr>
          <w:p>
            <w:r>
              <w:t>Ministre du Développement économique</w:t>
            </w:r>
          </w:p>
        </w:tc>
      </w:tr>
      <w:tr>
        <w:tc>
          <w:tcPr>
            <w:tcW w:type="dxa" w:w="2092"/>
          </w:tcPr>
          <w:p>
            <w:r>
              <w:t>MEP</w:t>
            </w:r>
          </w:p>
        </w:tc>
        <w:tc>
          <w:tcPr>
            <w:tcW w:type="dxa" w:w="3628"/>
          </w:tcPr>
          <w:p>
            <w:r>
              <w:t>Minister of Emergency Preparedness</w:t>
            </w:r>
          </w:p>
        </w:tc>
        <w:tc>
          <w:tcPr>
            <w:tcW w:type="dxa" w:w="3628"/>
          </w:tcPr>
          <w:p>
            <w:r>
              <w:t>Ministre de la protection civile</w:t>
            </w:r>
          </w:p>
        </w:tc>
      </w:tr>
      <w:tr>
        <w:tc>
          <w:tcPr>
            <w:tcW w:type="dxa" w:w="2092"/>
          </w:tcPr>
          <w:p>
            <w:r>
              <w:t>MEWDDI</w:t>
            </w:r>
          </w:p>
        </w:tc>
        <w:tc>
          <w:tcPr>
            <w:tcW w:type="dxa" w:w="3628"/>
          </w:tcPr>
          <w:p>
            <w:r>
              <w:t>Minister of Employment, Workforce Development and Disability Inclusion</w:t>
            </w:r>
          </w:p>
        </w:tc>
        <w:tc>
          <w:tcPr>
            <w:tcW w:type="dxa" w:w="3628"/>
          </w:tcPr>
          <w:p>
            <w:r>
              <w:t>Ministre de l’Emploi, du Développement de la main-d’œuvre et de l'Inclusion des personnes handicapées</w:t>
            </w:r>
          </w:p>
        </w:tc>
      </w:tr>
      <w:tr>
        <w:tc>
          <w:tcPr>
            <w:tcW w:type="dxa" w:w="2092"/>
          </w:tcPr>
          <w:p>
            <w:r>
              <w:t>MF</w:t>
            </w:r>
          </w:p>
        </w:tc>
        <w:tc>
          <w:tcPr>
            <w:tcW w:type="dxa" w:w="3628"/>
          </w:tcPr>
          <w:p>
            <w:r>
              <w:t>Minister of Finance</w:t>
            </w:r>
          </w:p>
        </w:tc>
        <w:tc>
          <w:tcPr>
            <w:tcW w:type="dxa" w:w="3628"/>
          </w:tcPr>
          <w:p>
            <w:r>
              <w:t>Ministre des Finances</w:t>
            </w:r>
          </w:p>
        </w:tc>
      </w:tr>
      <w:tr>
        <w:tc>
          <w:tcPr>
            <w:tcW w:type="dxa" w:w="2092"/>
          </w:tcPr>
          <w:p>
            <w:r>
              <w:t>MFA</w:t>
            </w:r>
          </w:p>
        </w:tc>
        <w:tc>
          <w:tcPr>
            <w:tcW w:type="dxa" w:w="3628"/>
          </w:tcPr>
          <w:p>
            <w:r>
              <w:t>Minister of Foreign Affairs</w:t>
            </w:r>
          </w:p>
        </w:tc>
        <w:tc>
          <w:tcPr>
            <w:tcW w:type="dxa" w:w="3628"/>
          </w:tcPr>
          <w:p>
            <w:r>
              <w:t>Ministre des Affaires étrangères</w:t>
            </w:r>
          </w:p>
        </w:tc>
      </w:tr>
      <w:tr>
        <w:tc>
          <w:tcPr>
            <w:tcW w:type="dxa" w:w="2092"/>
          </w:tcPr>
          <w:p>
            <w:r>
              <w:t>MFCSD</w:t>
            </w:r>
          </w:p>
        </w:tc>
        <w:tc>
          <w:tcPr>
            <w:tcW w:type="dxa" w:w="3628"/>
          </w:tcPr>
          <w:p>
            <w:r>
              <w:t>Minister of Families, Children and Social Development</w:t>
            </w:r>
          </w:p>
        </w:tc>
        <w:tc>
          <w:tcPr>
            <w:tcW w:type="dxa" w:w="3628"/>
          </w:tcPr>
          <w:p>
            <w:r>
              <w:t>Ministre de la Famille, des Enfants et du Développement social</w:t>
            </w:r>
          </w:p>
        </w:tc>
      </w:tr>
      <w:tr>
        <w:tc>
          <w:tcPr>
            <w:tcW w:type="dxa" w:w="2092"/>
          </w:tcPr>
          <w:p>
            <w:r>
              <w:t>MFOCCG</w:t>
            </w:r>
          </w:p>
        </w:tc>
        <w:tc>
          <w:tcPr>
            <w:tcW w:type="dxa" w:w="3628"/>
          </w:tcPr>
          <w:p>
            <w:r>
              <w:t>Minister of Fisheries, Oceans and the Canadian Coast Guard</w:t>
            </w:r>
          </w:p>
        </w:tc>
        <w:tc>
          <w:tcPr>
            <w:tcW w:type="dxa" w:w="3628"/>
          </w:tcPr>
          <w:p>
            <w:r>
              <w:t>Ministre des Pêches, des Océans et de la Garde côtière canadienne</w:t>
            </w:r>
          </w:p>
        </w:tc>
      </w:tr>
      <w:tr>
        <w:tc>
          <w:tcPr>
            <w:tcW w:type="dxa" w:w="2092"/>
          </w:tcPr>
          <w:p>
            <w:r>
              <w:t>MH</w:t>
            </w:r>
          </w:p>
        </w:tc>
        <w:tc>
          <w:tcPr>
            <w:tcW w:type="dxa" w:w="3628"/>
          </w:tcPr>
          <w:p>
            <w:r>
              <w:t>Minister of Health</w:t>
            </w:r>
          </w:p>
        </w:tc>
        <w:tc>
          <w:tcPr>
            <w:tcW w:type="dxa" w:w="3628"/>
          </w:tcPr>
          <w:p>
            <w:r>
              <w:t>Ministre de la Santé</w:t>
            </w:r>
          </w:p>
        </w:tc>
      </w:tr>
      <w:tr>
        <w:tc>
          <w:tcPr>
            <w:tcW w:type="dxa" w:w="2092"/>
          </w:tcPr>
          <w:p>
            <w:r>
              <w:t>MHDI</w:t>
            </w:r>
          </w:p>
        </w:tc>
        <w:tc>
          <w:tcPr>
            <w:tcW w:type="dxa" w:w="3628"/>
          </w:tcPr>
          <w:p>
            <w:r>
              <w:t>Minister of Housing and Diversity and Inclusion</w:t>
            </w:r>
          </w:p>
        </w:tc>
        <w:tc>
          <w:tcPr>
            <w:tcW w:type="dxa" w:w="3628"/>
          </w:tcPr>
          <w:p>
            <w:r>
              <w:t>Ministre du logement et de la diversité et de l’inclusion</w:t>
            </w:r>
          </w:p>
        </w:tc>
      </w:tr>
      <w:tr>
        <w:tc>
          <w:tcPr>
            <w:tcW w:type="dxa" w:w="2092"/>
          </w:tcPr>
          <w:p>
            <w:r>
              <w:t>MIA</w:t>
            </w:r>
          </w:p>
        </w:tc>
        <w:tc>
          <w:tcPr>
            <w:tcW w:type="dxa" w:w="3628"/>
          </w:tcPr>
          <w:p>
            <w:r>
              <w:t>Minister of Intergovernmental Affairs</w:t>
            </w:r>
          </w:p>
        </w:tc>
        <w:tc>
          <w:tcPr>
            <w:tcW w:type="dxa" w:w="3628"/>
          </w:tcPr>
          <w:p>
            <w:r>
              <w:t>Ministre des Affaires intergouvernementales</w:t>
            </w:r>
          </w:p>
        </w:tc>
      </w:tr>
      <w:tr>
        <w:tc>
          <w:tcPr>
            <w:tcW w:type="dxa" w:w="2092"/>
          </w:tcPr>
          <w:p>
            <w:r>
              <w:t>MIAIC</w:t>
            </w:r>
          </w:p>
        </w:tc>
        <w:tc>
          <w:tcPr>
            <w:tcW w:type="dxa" w:w="3628"/>
          </w:tcPr>
          <w:p>
            <w:r>
              <w:t>Minister of Intergovernmental Affairs, Infrastructure and Communities</w:t>
            </w:r>
          </w:p>
        </w:tc>
        <w:tc>
          <w:tcPr>
            <w:tcW w:type="dxa" w:w="3628"/>
          </w:tcPr>
          <w:p>
            <w:r>
              <w:t>Ministre des affaires intergouvernementales, de l’infrastructure et des collectivités</w:t>
            </w:r>
          </w:p>
        </w:tc>
      </w:tr>
      <w:tr>
        <w:tc>
          <w:tcPr>
            <w:tcW w:type="dxa" w:w="2092"/>
          </w:tcPr>
          <w:p>
            <w:r>
              <w:t>MIC</w:t>
            </w:r>
          </w:p>
        </w:tc>
        <w:tc>
          <w:tcPr>
            <w:tcW w:type="dxa" w:w="3628"/>
          </w:tcPr>
          <w:p>
            <w:r>
              <w:t>Minister of Infrastructure and Communities</w:t>
            </w:r>
          </w:p>
        </w:tc>
        <w:tc>
          <w:tcPr>
            <w:tcW w:type="dxa" w:w="3628"/>
          </w:tcPr>
          <w:p>
            <w:r>
              <w:t>Ministre de l'Infrastructure et des Collectivités</w:t>
            </w:r>
          </w:p>
        </w:tc>
      </w:tr>
      <w:tr>
        <w:tc>
          <w:tcPr>
            <w:tcW w:type="dxa" w:w="2092"/>
          </w:tcPr>
          <w:p>
            <w:r>
              <w:t>MID</w:t>
            </w:r>
          </w:p>
        </w:tc>
        <w:tc>
          <w:tcPr>
            <w:tcW w:type="dxa" w:w="3628"/>
          </w:tcPr>
          <w:p>
            <w:r>
              <w:t>Minister of International Development</w:t>
            </w:r>
          </w:p>
        </w:tc>
        <w:tc>
          <w:tcPr>
            <w:tcW w:type="dxa" w:w="3628"/>
          </w:tcPr>
          <w:p>
            <w:r>
              <w:t>Ministre du Développement international</w:t>
            </w:r>
          </w:p>
        </w:tc>
      </w:tr>
      <w:tr>
        <w:tc>
          <w:tcPr>
            <w:tcW w:type="dxa" w:w="2092"/>
          </w:tcPr>
          <w:p>
            <w:r>
              <w:t>MIRC</w:t>
            </w:r>
          </w:p>
        </w:tc>
        <w:tc>
          <w:tcPr>
            <w:tcW w:type="dxa" w:w="3628"/>
          </w:tcPr>
          <w:p>
            <w:r>
              <w:t>Minister of Immigration, Refugees and Citizenship</w:t>
            </w:r>
          </w:p>
        </w:tc>
        <w:tc>
          <w:tcPr>
            <w:tcW w:type="dxa" w:w="3628"/>
          </w:tcPr>
          <w:p>
            <w:r>
              <w:t>Ministre de l’Immigration, des Réfugiés et de la Citoyenneté</w:t>
            </w:r>
          </w:p>
        </w:tc>
      </w:tr>
      <w:tr>
        <w:tc>
          <w:tcPr>
            <w:tcW w:type="dxa" w:w="2092"/>
          </w:tcPr>
          <w:p>
            <w:r>
              <w:t>MIS</w:t>
            </w:r>
          </w:p>
        </w:tc>
        <w:tc>
          <w:tcPr>
            <w:tcW w:type="dxa" w:w="3628"/>
          </w:tcPr>
          <w:p>
            <w:r>
              <w:t>Minister of Indigenous Services</w:t>
            </w:r>
          </w:p>
        </w:tc>
        <w:tc>
          <w:tcPr>
            <w:tcW w:type="dxa" w:w="3628"/>
          </w:tcPr>
          <w:p>
            <w:r>
              <w:t>Ministre des Services aux Autochtones</w:t>
            </w:r>
          </w:p>
        </w:tc>
      </w:tr>
      <w:tr>
        <w:tc>
          <w:tcPr>
            <w:tcW w:type="dxa" w:w="2092"/>
          </w:tcPr>
          <w:p>
            <w:r>
              <w:t>MISI</w:t>
            </w:r>
          </w:p>
        </w:tc>
        <w:tc>
          <w:tcPr>
            <w:tcW w:type="dxa" w:w="3628"/>
          </w:tcPr>
          <w:p>
            <w:r>
              <w:t>Minister of Innovation, Science and Industry</w:t>
            </w:r>
          </w:p>
        </w:tc>
        <w:tc>
          <w:tcPr>
            <w:tcW w:type="dxa" w:w="3628"/>
          </w:tcPr>
          <w:p>
            <w:r>
              <w:t>Ministre de l'Innovation, des Sciences et de l'Industrie</w:t>
            </w:r>
          </w:p>
        </w:tc>
      </w:tr>
      <w:tr>
        <w:tc>
          <w:tcPr>
            <w:tcW w:type="dxa" w:w="2092"/>
          </w:tcPr>
          <w:p>
            <w:r>
              <w:t>MIT</w:t>
            </w:r>
          </w:p>
        </w:tc>
        <w:tc>
          <w:tcPr>
            <w:tcW w:type="dxa" w:w="3628"/>
          </w:tcPr>
          <w:p>
            <w:r>
              <w:t>Minister of International Trade</w:t>
            </w:r>
          </w:p>
        </w:tc>
        <w:tc>
          <w:tcPr>
            <w:tcW w:type="dxa" w:w="3628"/>
          </w:tcPr>
          <w:p>
            <w:r>
              <w:t>Ministre du Commerce international</w:t>
            </w:r>
          </w:p>
        </w:tc>
      </w:tr>
      <w:tr>
        <w:tc>
          <w:tcPr>
            <w:tcW w:type="dxa" w:w="2092"/>
          </w:tcPr>
          <w:p>
            <w:r>
              <w:t>MITEPSBED</w:t>
            </w:r>
          </w:p>
        </w:tc>
        <w:tc>
          <w:tcPr>
            <w:tcW w:type="dxa" w:w="3628"/>
          </w:tcPr>
          <w:p>
            <w:r>
              <w:t>Minister of International Trade, Export Promotion, Small Business and Economic Development</w:t>
            </w:r>
          </w:p>
        </w:tc>
        <w:tc>
          <w:tcPr>
            <w:tcW w:type="dxa" w:w="3628"/>
          </w:tcPr>
          <w:p>
            <w:r>
              <w:t>Ministre du commerce international, de la promotion des exportations, de la petite entreprise et du développement économique</w:t>
            </w:r>
          </w:p>
        </w:tc>
      </w:tr>
      <w:tr>
        <w:tc>
          <w:tcPr>
            <w:tcW w:type="dxa" w:w="2092"/>
          </w:tcPr>
          <w:p>
            <w:r>
              <w:t>MJ</w:t>
            </w:r>
          </w:p>
        </w:tc>
        <w:tc>
          <w:tcPr>
            <w:tcW w:type="dxa" w:w="3628"/>
          </w:tcPr>
          <w:p>
            <w:r>
              <w:t>Minister of Justice</w:t>
            </w:r>
          </w:p>
        </w:tc>
        <w:tc>
          <w:tcPr>
            <w:tcW w:type="dxa" w:w="3628"/>
          </w:tcPr>
          <w:p>
            <w:r>
              <w:t>Ministre de la Justice</w:t>
            </w:r>
          </w:p>
        </w:tc>
      </w:tr>
      <w:tr>
        <w:tc>
          <w:tcPr>
            <w:tcW w:type="dxa" w:w="2092"/>
          </w:tcPr>
          <w:p>
            <w:r>
              <w:t>ML</w:t>
            </w:r>
          </w:p>
        </w:tc>
        <w:tc>
          <w:tcPr>
            <w:tcW w:type="dxa" w:w="3628"/>
          </w:tcPr>
          <w:p>
            <w:r>
              <w:t>Minister of Labour</w:t>
            </w:r>
          </w:p>
        </w:tc>
        <w:tc>
          <w:tcPr>
            <w:tcW w:type="dxa" w:w="3628"/>
          </w:tcPr>
          <w:p>
            <w:r>
              <w:t>Ministre du Travail</w:t>
            </w:r>
          </w:p>
        </w:tc>
      </w:tr>
      <w:tr>
        <w:tc>
          <w:tcPr>
            <w:tcW w:type="dxa" w:w="2092"/>
          </w:tcPr>
          <w:p>
            <w:r>
              <w:t>MMCP</w:t>
            </w:r>
          </w:p>
        </w:tc>
        <w:tc>
          <w:tcPr>
            <w:tcW w:type="dxa" w:w="3628"/>
          </w:tcPr>
          <w:p>
            <w:r>
              <w:t>Minister of Middle Class Prosperity</w:t>
            </w:r>
          </w:p>
        </w:tc>
        <w:tc>
          <w:tcPr>
            <w:tcW w:type="dxa" w:w="3628"/>
          </w:tcPr>
          <w:p>
            <w:r>
              <w:t>Ministre de la Prospérité de la classe moyenne</w:t>
            </w:r>
          </w:p>
        </w:tc>
      </w:tr>
      <w:tr>
        <w:tc>
          <w:tcPr>
            <w:tcW w:type="dxa" w:w="2092"/>
          </w:tcPr>
          <w:p>
            <w:r>
              <w:t>MMHA</w:t>
            </w:r>
          </w:p>
        </w:tc>
        <w:tc>
          <w:tcPr>
            <w:tcW w:type="dxa" w:w="3628"/>
          </w:tcPr>
          <w:p>
            <w:r>
              <w:t>Minister of Mental Health and Addictions</w:t>
            </w:r>
          </w:p>
        </w:tc>
        <w:tc>
          <w:tcPr>
            <w:tcW w:type="dxa" w:w="3628"/>
          </w:tcPr>
          <w:p>
            <w:r>
              <w:t>Ministre de la santé mentale et des dépendances</w:t>
            </w:r>
          </w:p>
        </w:tc>
      </w:tr>
      <w:tr>
        <w:tc>
          <w:tcPr>
            <w:tcW w:type="dxa" w:w="2092"/>
          </w:tcPr>
          <w:p>
            <w:r>
              <w:t>MNA</w:t>
            </w:r>
          </w:p>
        </w:tc>
        <w:tc>
          <w:tcPr>
            <w:tcW w:type="dxa" w:w="3628"/>
          </w:tcPr>
          <w:p>
            <w:r>
              <w:t>Minister of Northern Affairs</w:t>
            </w:r>
          </w:p>
        </w:tc>
        <w:tc>
          <w:tcPr>
            <w:tcW w:type="dxa" w:w="3628"/>
          </w:tcPr>
          <w:p>
            <w:r>
              <w:t>Ministre des Affaires du Nord</w:t>
            </w:r>
          </w:p>
        </w:tc>
      </w:tr>
      <w:tr>
        <w:tc>
          <w:tcPr>
            <w:tcW w:type="dxa" w:w="2092"/>
          </w:tcPr>
          <w:p>
            <w:r>
              <w:t>MND</w:t>
            </w:r>
          </w:p>
        </w:tc>
        <w:tc>
          <w:tcPr>
            <w:tcW w:type="dxa" w:w="3628"/>
          </w:tcPr>
          <w:p>
            <w:r>
              <w:t>Minister of National Defence</w:t>
            </w:r>
          </w:p>
        </w:tc>
        <w:tc>
          <w:tcPr>
            <w:tcW w:type="dxa" w:w="3628"/>
          </w:tcPr>
          <w:p>
            <w:r>
              <w:t>Ministre de la Défense nationale</w:t>
            </w:r>
          </w:p>
        </w:tc>
      </w:tr>
      <w:tr>
        <w:tc>
          <w:tcPr>
            <w:tcW w:type="dxa" w:w="2092"/>
          </w:tcPr>
          <w:p>
            <w:r>
              <w:t>MNR</w:t>
            </w:r>
          </w:p>
        </w:tc>
        <w:tc>
          <w:tcPr>
            <w:tcW w:type="dxa" w:w="3628"/>
          </w:tcPr>
          <w:p>
            <w:r>
              <w:t>Minister of National Revenue</w:t>
            </w:r>
          </w:p>
        </w:tc>
        <w:tc>
          <w:tcPr>
            <w:tcW w:type="dxa" w:w="3628"/>
          </w:tcPr>
          <w:p>
            <w:r>
              <w:t>Ministre du Revenu national</w:t>
            </w:r>
          </w:p>
        </w:tc>
      </w:tr>
      <w:tr>
        <w:tc>
          <w:tcPr>
            <w:tcW w:type="dxa" w:w="2092"/>
          </w:tcPr>
          <w:p>
            <w:r>
              <w:t>MNR1</w:t>
            </w:r>
          </w:p>
        </w:tc>
        <w:tc>
          <w:tcPr>
            <w:tcW w:type="dxa" w:w="3628"/>
          </w:tcPr>
          <w:p>
            <w:r>
              <w:t>Minister of Natural Resources</w:t>
            </w:r>
          </w:p>
        </w:tc>
        <w:tc>
          <w:tcPr>
            <w:tcW w:type="dxa" w:w="3628"/>
          </w:tcPr>
          <w:p>
            <w:r>
              <w:t>Ministre des Ressources naturelles</w:t>
            </w:r>
          </w:p>
        </w:tc>
      </w:tr>
      <w:tr>
        <w:tc>
          <w:tcPr>
            <w:tcW w:type="dxa" w:w="2092"/>
          </w:tcPr>
          <w:p>
            <w:r>
              <w:t>MOL</w:t>
            </w:r>
          </w:p>
        </w:tc>
        <w:tc>
          <w:tcPr>
            <w:tcW w:type="dxa" w:w="3628"/>
          </w:tcPr>
          <w:p>
            <w:r>
              <w:t>Minister of Official Languages</w:t>
            </w:r>
          </w:p>
        </w:tc>
        <w:tc>
          <w:tcPr>
            <w:tcW w:type="dxa" w:w="3628"/>
          </w:tcPr>
          <w:p>
            <w:r>
              <w:t>Ministre des Langues officielles</w:t>
            </w:r>
          </w:p>
        </w:tc>
      </w:tr>
      <w:tr>
        <w:tc>
          <w:tcPr>
            <w:tcW w:type="dxa" w:w="2092"/>
          </w:tcPr>
          <w:p>
            <w:r>
              <w:t>MPS</w:t>
            </w:r>
          </w:p>
        </w:tc>
        <w:tc>
          <w:tcPr>
            <w:tcW w:type="dxa" w:w="3628"/>
          </w:tcPr>
          <w:p>
            <w:r>
              <w:t>Minister of Public Safety</w:t>
            </w:r>
          </w:p>
        </w:tc>
        <w:tc>
          <w:tcPr>
            <w:tcW w:type="dxa" w:w="3628"/>
          </w:tcPr>
          <w:p>
            <w:r>
              <w:t>Ministre de la sécurité publique</w:t>
            </w:r>
          </w:p>
        </w:tc>
      </w:tr>
      <w:tr>
        <w:tc>
          <w:tcPr>
            <w:tcW w:type="dxa" w:w="2092"/>
          </w:tcPr>
          <w:p>
            <w:r>
              <w:t>MPSEP</w:t>
            </w:r>
          </w:p>
        </w:tc>
        <w:tc>
          <w:tcPr>
            <w:tcW w:type="dxa" w:w="3628"/>
          </w:tcPr>
          <w:p>
            <w:r>
              <w:t>Minister of Public Safety and Emergency Preparedness</w:t>
            </w:r>
          </w:p>
        </w:tc>
        <w:tc>
          <w:tcPr>
            <w:tcW w:type="dxa" w:w="3628"/>
          </w:tcPr>
          <w:p>
            <w:r>
              <w:t>Ministre de la Sécurité publique et de la Protection civile</w:t>
            </w:r>
          </w:p>
        </w:tc>
      </w:tr>
      <w:tr>
        <w:tc>
          <w:tcPr>
            <w:tcW w:type="dxa" w:w="2092"/>
          </w:tcPr>
          <w:p>
            <w:r>
              <w:t>MPSP</w:t>
            </w:r>
          </w:p>
        </w:tc>
        <w:tc>
          <w:tcPr>
            <w:tcW w:type="dxa" w:w="3628"/>
          </w:tcPr>
          <w:p>
            <w:r>
              <w:t>Minister of Public Services and Procurement</w:t>
            </w:r>
          </w:p>
        </w:tc>
        <w:tc>
          <w:tcPr>
            <w:tcW w:type="dxa" w:w="3628"/>
          </w:tcPr>
          <w:p>
            <w:r>
              <w:t>Ministre des Services publics et de l’Approvisionnement</w:t>
            </w:r>
          </w:p>
        </w:tc>
      </w:tr>
      <w:tr>
        <w:tc>
          <w:tcPr>
            <w:tcW w:type="dxa" w:w="2092"/>
          </w:tcPr>
          <w:p>
            <w:r>
              <w:t>MRACOA</w:t>
            </w:r>
          </w:p>
        </w:tc>
        <w:tc>
          <w:tcPr>
            <w:tcW w:type="dxa" w:w="3628"/>
          </w:tcPr>
          <w:p>
            <w:r>
              <w:t>Minister responsible for the Atlantic Canada Opportunities Agency</w:t>
            </w:r>
          </w:p>
        </w:tc>
        <w:tc>
          <w:tcPr>
            <w:tcW w:type="dxa" w:w="3628"/>
          </w:tcPr>
          <w:p>
            <w:r>
              <w:t>Ministre responsable de l’agence de promotion économique du canada atlantique</w:t>
            </w:r>
          </w:p>
        </w:tc>
      </w:tr>
      <w:tr>
        <w:tc>
          <w:tcPr>
            <w:tcW w:type="dxa" w:w="2092"/>
          </w:tcPr>
          <w:p>
            <w:r>
              <w:t>MRCNEDA</w:t>
            </w:r>
          </w:p>
        </w:tc>
        <w:tc>
          <w:tcPr>
            <w:tcW w:type="dxa" w:w="3628"/>
          </w:tcPr>
          <w:p>
            <w:r>
              <w:t>Minister responsible for the Canadian Northern Economic Development Agency</w:t>
            </w:r>
          </w:p>
        </w:tc>
        <w:tc>
          <w:tcPr>
            <w:tcW w:type="dxa" w:w="3628"/>
          </w:tcPr>
          <w:p>
            <w:r>
              <w:t>Ministre responsable de l’agence canadienne de développement économique du nord</w:t>
            </w:r>
          </w:p>
        </w:tc>
      </w:tr>
      <w:tr>
        <w:tc>
          <w:tcPr>
            <w:tcW w:type="dxa" w:w="2092"/>
          </w:tcPr>
          <w:p>
            <w:r>
              <w:t>MRED</w:t>
            </w:r>
          </w:p>
        </w:tc>
        <w:tc>
          <w:tcPr>
            <w:tcW w:type="dxa" w:w="3628"/>
          </w:tcPr>
          <w:p>
            <w:r>
              <w:t>Minister of Rural Economic Development</w:t>
            </w:r>
          </w:p>
        </w:tc>
        <w:tc>
          <w:tcPr>
            <w:tcW w:type="dxa" w:w="3628"/>
          </w:tcPr>
          <w:p>
            <w:r>
              <w:t>Ministre du Développement économique rural</w:t>
            </w:r>
          </w:p>
        </w:tc>
      </w:tr>
      <w:tr>
        <w:tc>
          <w:tcPr>
            <w:tcW w:type="dxa" w:w="2092"/>
          </w:tcPr>
          <w:p>
            <w:r>
              <w:t>MREDACRQ</w:t>
            </w:r>
          </w:p>
        </w:tc>
        <w:tc>
          <w:tcPr>
            <w:tcW w:type="dxa" w:w="3628"/>
          </w:tcPr>
          <w:p>
            <w:r>
              <w:t>Minister responsible for the Economic Development Agency of Canada for the Regions of Quebec</w:t>
            </w:r>
          </w:p>
        </w:tc>
        <w:tc>
          <w:tcPr>
            <w:tcW w:type="dxa" w:w="3628"/>
          </w:tcPr>
          <w:p>
            <w:r>
              <w:t>Ministre responsable de l’agence de développement économique du canada pour les régions du québec</w:t>
            </w:r>
          </w:p>
        </w:tc>
      </w:tr>
      <w:tr>
        <w:tc>
          <w:tcPr>
            <w:tcW w:type="dxa" w:w="2092"/>
          </w:tcPr>
          <w:p>
            <w:r>
              <w:t>MRFEDANO</w:t>
            </w:r>
          </w:p>
        </w:tc>
        <w:tc>
          <w:tcPr>
            <w:tcW w:type="dxa" w:w="3628"/>
          </w:tcPr>
          <w:p>
            <w:r>
              <w:t>Minister responsible for the Federal Economic Development Agency for Northern Ontario</w:t>
            </w:r>
          </w:p>
        </w:tc>
        <w:tc>
          <w:tcPr>
            <w:tcW w:type="dxa" w:w="3628"/>
          </w:tcPr>
          <w:p>
            <w:r>
              <w:t>Ministre responsable de l’agence fédérale de développement économique pour le nord de l’ontario</w:t>
            </w:r>
          </w:p>
        </w:tc>
      </w:tr>
      <w:tr>
        <w:tc>
          <w:tcPr>
            <w:tcW w:type="dxa" w:w="2092"/>
          </w:tcPr>
          <w:p>
            <w:r>
              <w:t>MRFEDASO</w:t>
            </w:r>
          </w:p>
        </w:tc>
        <w:tc>
          <w:tcPr>
            <w:tcW w:type="dxa" w:w="3628"/>
          </w:tcPr>
          <w:p>
            <w:r>
              <w:t>Minister responsible for the Federal Economic Development Agency for Southern Ontario</w:t>
            </w:r>
          </w:p>
        </w:tc>
        <w:tc>
          <w:tcPr>
            <w:tcW w:type="dxa" w:w="3628"/>
          </w:tcPr>
          <w:p>
            <w:r>
              <w:t>Ministre responsable de l’agence fédérale de développement économique pour le sud de l’ontario</w:t>
            </w:r>
          </w:p>
        </w:tc>
      </w:tr>
      <w:tr>
        <w:tc>
          <w:tcPr>
            <w:tcW w:type="dxa" w:w="2092"/>
          </w:tcPr>
          <w:p>
            <w:r>
              <w:t>MRPEDAC</w:t>
            </w:r>
          </w:p>
        </w:tc>
        <w:tc>
          <w:tcPr>
            <w:tcW w:type="dxa" w:w="3628"/>
          </w:tcPr>
          <w:p>
            <w:r>
              <w:t>Minister responsible for the Pacific Economic Development Agency of Canada</w:t>
            </w:r>
          </w:p>
        </w:tc>
        <w:tc>
          <w:tcPr>
            <w:tcW w:type="dxa" w:w="3628"/>
          </w:tcPr>
          <w:p>
            <w:r>
              <w:t>Ministre responsable de l’agence de développement économique du pacifique canada</w:t>
            </w:r>
          </w:p>
        </w:tc>
      </w:tr>
      <w:tr>
        <w:tc>
          <w:tcPr>
            <w:tcW w:type="dxa" w:w="2092"/>
          </w:tcPr>
          <w:p>
            <w:r>
              <w:t>MRPEDC</w:t>
            </w:r>
          </w:p>
        </w:tc>
        <w:tc>
          <w:tcPr>
            <w:tcW w:type="dxa" w:w="3628"/>
          </w:tcPr>
          <w:p>
            <w:r>
              <w:t>Minister responsible for Prairies Economic Development Canada</w:t>
            </w:r>
          </w:p>
        </w:tc>
        <w:tc>
          <w:tcPr>
            <w:tcW w:type="dxa" w:w="3628"/>
          </w:tcPr>
          <w:p>
            <w:r>
              <w:t>Ministre responsable de développement économique canada pour les prairies</w:t>
            </w:r>
          </w:p>
        </w:tc>
      </w:tr>
      <w:tr>
        <w:tc>
          <w:tcPr>
            <w:tcW w:type="dxa" w:w="2092"/>
          </w:tcPr>
          <w:p>
            <w:r>
              <w:t>MS</w:t>
            </w:r>
          </w:p>
        </w:tc>
        <w:tc>
          <w:tcPr>
            <w:tcW w:type="dxa" w:w="3628"/>
          </w:tcPr>
          <w:p>
            <w:r>
              <w:t>Minister of Seniors</w:t>
            </w:r>
          </w:p>
        </w:tc>
        <w:tc>
          <w:tcPr>
            <w:tcW w:type="dxa" w:w="3628"/>
          </w:tcPr>
          <w:p>
            <w:r>
              <w:t>Ministre des Aînés</w:t>
            </w:r>
          </w:p>
        </w:tc>
      </w:tr>
      <w:tr>
        <w:tc>
          <w:tcPr>
            <w:tcW w:type="dxa" w:w="2092"/>
          </w:tcPr>
          <w:p>
            <w:r>
              <w:t>MS1</w:t>
            </w:r>
          </w:p>
        </w:tc>
        <w:tc>
          <w:tcPr>
            <w:tcW w:type="dxa" w:w="3628"/>
          </w:tcPr>
          <w:p>
            <w:r>
              <w:t>Minister of Sport</w:t>
            </w:r>
          </w:p>
        </w:tc>
        <w:tc>
          <w:tcPr>
            <w:tcW w:type="dxa" w:w="3628"/>
          </w:tcPr>
          <w:p>
            <w:r>
              <w:t>Ministre des sports</w:t>
            </w:r>
          </w:p>
        </w:tc>
      </w:tr>
      <w:tr>
        <w:tc>
          <w:tcPr>
            <w:tcW w:type="dxa" w:w="2092"/>
          </w:tcPr>
          <w:p>
            <w:r>
              <w:t>MSBEP</w:t>
            </w:r>
          </w:p>
        </w:tc>
        <w:tc>
          <w:tcPr>
            <w:tcW w:type="dxa" w:w="3628"/>
          </w:tcPr>
          <w:p>
            <w:r>
              <w:t>Minister of Small Business and Export Promotion</w:t>
            </w:r>
          </w:p>
        </w:tc>
        <w:tc>
          <w:tcPr>
            <w:tcW w:type="dxa" w:w="3628"/>
          </w:tcPr>
          <w:p>
            <w:r>
              <w:t>Ministre de la Petite Entreprise et de la Promotion des exportations</w:t>
            </w:r>
          </w:p>
        </w:tc>
      </w:tr>
      <w:tr>
        <w:tc>
          <w:tcPr>
            <w:tcW w:type="dxa" w:w="2092"/>
          </w:tcPr>
          <w:p>
            <w:r>
              <w:t>MT</w:t>
            </w:r>
          </w:p>
        </w:tc>
        <w:tc>
          <w:tcPr>
            <w:tcW w:type="dxa" w:w="3628"/>
          </w:tcPr>
          <w:p>
            <w:r>
              <w:t>Minister of Transport</w:t>
            </w:r>
          </w:p>
        </w:tc>
        <w:tc>
          <w:tcPr>
            <w:tcW w:type="dxa" w:w="3628"/>
          </w:tcPr>
          <w:p>
            <w:r>
              <w:t>Ministre des Transports</w:t>
            </w:r>
          </w:p>
        </w:tc>
      </w:tr>
      <w:tr>
        <w:tc>
          <w:tcPr>
            <w:tcW w:type="dxa" w:w="2092"/>
          </w:tcPr>
          <w:p>
            <w:r>
              <w:t>MT1</w:t>
            </w:r>
          </w:p>
        </w:tc>
        <w:tc>
          <w:tcPr>
            <w:tcW w:type="dxa" w:w="3628"/>
          </w:tcPr>
          <w:p>
            <w:r>
              <w:t>Minister of Tourism</w:t>
            </w:r>
          </w:p>
        </w:tc>
        <w:tc>
          <w:tcPr>
            <w:tcW w:type="dxa" w:w="3628"/>
          </w:tcPr>
          <w:p>
            <w:r>
              <w:t>Ministre du tourisme</w:t>
            </w:r>
          </w:p>
        </w:tc>
      </w:tr>
      <w:tr>
        <w:tc>
          <w:tcPr>
            <w:tcW w:type="dxa" w:w="2092"/>
          </w:tcPr>
          <w:p>
            <w:r>
              <w:t>MVA</w:t>
            </w:r>
          </w:p>
        </w:tc>
        <w:tc>
          <w:tcPr>
            <w:tcW w:type="dxa" w:w="3628"/>
          </w:tcPr>
          <w:p>
            <w:r>
              <w:t>Minister of Veterans Affairs</w:t>
            </w:r>
          </w:p>
        </w:tc>
        <w:tc>
          <w:tcPr>
            <w:tcW w:type="dxa" w:w="3628"/>
          </w:tcPr>
          <w:p>
            <w:r>
              <w:t>Ministre des Anciens Combattants</w:t>
            </w:r>
          </w:p>
        </w:tc>
      </w:tr>
      <w:tr>
        <w:tc>
          <w:tcPr>
            <w:tcW w:type="dxa" w:w="2092"/>
          </w:tcPr>
          <w:p>
            <w:r>
              <w:t>MWGE</w:t>
            </w:r>
          </w:p>
        </w:tc>
        <w:tc>
          <w:tcPr>
            <w:tcW w:type="dxa" w:w="3628"/>
          </w:tcPr>
          <w:p>
            <w:r>
              <w:t>Minister for Women and Gender Equality</w:t>
            </w:r>
          </w:p>
        </w:tc>
        <w:tc>
          <w:tcPr>
            <w:tcW w:type="dxa" w:w="3628"/>
          </w:tcPr>
          <w:p>
            <w:r>
              <w:t>Ministre des Femmes et de l’Égalité des genres</w:t>
            </w:r>
          </w:p>
        </w:tc>
      </w:tr>
      <w:tr>
        <w:tc>
          <w:tcPr>
            <w:tcW w:type="dxa" w:w="2092"/>
          </w:tcPr>
          <w:p>
            <w:r>
              <w:t>MWGEY</w:t>
            </w:r>
          </w:p>
        </w:tc>
        <w:tc>
          <w:tcPr>
            <w:tcW w:type="dxa" w:w="3628"/>
          </w:tcPr>
          <w:p>
            <w:r>
              <w:t>Minister for Women and Gender Equality and Youth</w:t>
            </w:r>
          </w:p>
        </w:tc>
        <w:tc>
          <w:tcPr>
            <w:tcW w:type="dxa" w:w="3628"/>
          </w:tcPr>
          <w:p>
            <w:r>
              <w:t>Ministre des femmes et de l’égalité des genres et de la jeunesse</w:t>
            </w:r>
          </w:p>
        </w:tc>
      </w:tr>
      <w:tr>
        <w:tc>
          <w:tcPr>
            <w:tcW w:type="dxa" w:w="2092"/>
          </w:tcPr>
          <w:p>
            <w:r>
              <w:t>PM</w:t>
            </w:r>
          </w:p>
        </w:tc>
        <w:tc>
          <w:tcPr>
            <w:tcW w:type="dxa" w:w="3628"/>
          </w:tcPr>
          <w:p>
            <w:r>
              <w:t>Prime Minister</w:t>
            </w:r>
          </w:p>
        </w:tc>
        <w:tc>
          <w:tcPr>
            <w:tcW w:type="dxa" w:w="3628"/>
          </w:tcPr>
          <w:p>
            <w:r>
              <w:t>Premier ministre</w:t>
            </w:r>
          </w:p>
        </w:tc>
      </w:tr>
      <w:tr>
        <w:tc>
          <w:tcPr>
            <w:tcW w:type="dxa" w:w="2092"/>
          </w:tcPr>
          <w:p>
            <w:r>
              <w:t>PQPCC</w:t>
            </w:r>
          </w:p>
        </w:tc>
        <w:tc>
          <w:tcPr>
            <w:tcW w:type="dxa" w:w="3628"/>
          </w:tcPr>
          <w:p>
            <w:r>
              <w:t>President of the Queen’s Privy Council for Canada</w:t>
            </w:r>
          </w:p>
        </w:tc>
        <w:tc>
          <w:tcPr>
            <w:tcW w:type="dxa" w:w="3628"/>
          </w:tcPr>
          <w:p>
            <w:r>
              <w:t>Président du Conseil privé de la Reine pour le Canada</w:t>
            </w:r>
          </w:p>
        </w:tc>
      </w:tr>
      <w:tr>
        <w:tc>
          <w:tcPr>
            <w:tcW w:type="dxa" w:w="2092"/>
          </w:tcPr>
          <w:p>
            <w:r>
              <w:t>PTB</w:t>
            </w:r>
          </w:p>
        </w:tc>
        <w:tc>
          <w:tcPr>
            <w:tcW w:type="dxa" w:w="3628"/>
          </w:tcPr>
          <w:p>
            <w:r>
              <w:t>President of the Treasury Board</w:t>
            </w:r>
          </w:p>
        </w:tc>
        <w:tc>
          <w:tcPr>
            <w:tcW w:type="dxa" w:w="3628"/>
          </w:tcPr>
          <w:p>
            <w:r>
              <w:t>Président du Conseil du Trésor</w:t>
            </w:r>
          </w:p>
        </w:tc>
      </w:tr>
      <w:tr>
        <w:tc>
          <w:tcPr>
            <w:tcW w:type="dxa" w:w="2092"/>
          </w:tcPr>
          <w:p>
            <w:r>
              <w:t>SRP</w:t>
            </w:r>
          </w:p>
        </w:tc>
        <w:tc>
          <w:tcPr>
            <w:tcW w:type="dxa" w:w="3628"/>
          </w:tcPr>
          <w:p>
            <w:r>
              <w:t>Special Representative for the Prairies</w:t>
            </w:r>
          </w:p>
        </w:tc>
        <w:tc>
          <w:tcPr>
            <w:tcW w:type="dxa" w:w="3628"/>
          </w:tcPr>
          <w:p>
            <w:r>
              <w:t>Représentant spécial pour les Prairies</w:t>
            </w:r>
          </w:p>
        </w:tc>
      </w:tr>
    </w:tbl>
    <w:p>
      <w:r>
        <w:br/>
        <w:br/>
      </w:r>
    </w:p>
    <w:p>
      <w:pPr>
        <w:pStyle w:val="Heading2"/>
      </w:pPr>
      <w:r>
        <w:t>1-5 Enjeu ou question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Issue/Question (English)</w:t>
            </w:r>
          </w:p>
        </w:tc>
      </w:tr>
      <w:tr>
        <w:tc>
          <w:tcPr>
            <w:tcW w:type="dxa" w:w="2659"/>
            <w:shd w:fill="c6d9f1"/>
          </w:tcPr>
          <w:p>
            <w:r>
              <w:t>Nom de la zone FR</w:t>
            </w:r>
          </w:p>
        </w:tc>
        <w:tc>
          <w:tcPr>
            <w:tcW w:type="dxa" w:w="6690"/>
          </w:tcPr>
          <w:p>
            <w:r>
              <w:t>Enjeu ou question (anglais)</w:t>
            </w:r>
          </w:p>
        </w:tc>
      </w:tr>
      <w:tr>
        <w:tc>
          <w:tcPr>
            <w:tcW w:type="dxa" w:w="2659"/>
            <w:shd w:fill="c6d9f1"/>
          </w:tcPr>
          <w:p>
            <w:r>
              <w:t>ID</w:t>
            </w:r>
          </w:p>
        </w:tc>
        <w:tc>
          <w:tcPr>
            <w:tcW w:type="dxa" w:w="6690"/>
          </w:tcPr>
          <w:p>
            <w:r>
              <w:t>question_en</w:t>
            </w:r>
          </w:p>
        </w:tc>
      </w:tr>
      <w:tr>
        <w:tc>
          <w:tcPr>
            <w:tcW w:type="dxa" w:w="2659"/>
            <w:shd w:fill="c6d9f1"/>
          </w:tcPr>
          <w:p>
            <w:r>
              <w:t>Description EN</w:t>
            </w:r>
          </w:p>
        </w:tc>
        <w:tc>
          <w:tcPr>
            <w:tcW w:type="dxa" w:w="6690"/>
          </w:tcPr>
          <w:p>
            <w:r>
              <w:t>This section will display the issue or question the Minister is responding to, in English.</w:t>
            </w:r>
          </w:p>
        </w:tc>
      </w:tr>
      <w:tr>
        <w:tc>
          <w:tcPr>
            <w:tcW w:type="dxa" w:w="2659"/>
            <w:shd w:fill="c6d9f1"/>
          </w:tcPr>
          <w:p>
            <w:r>
              <w:t>Description FR</w:t>
            </w:r>
          </w:p>
        </w:tc>
        <w:tc>
          <w:tcPr>
            <w:tcW w:type="dxa" w:w="6690"/>
          </w:tcPr>
          <w:p>
            <w:r>
              <w:t>Cette section affichera en anglais la question ou l’enjeu auquel répond le ministère.</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None</w:t>
            </w:r>
          </w:p>
        </w:tc>
      </w:tr>
      <w:tr>
        <w:tc>
          <w:tcPr>
            <w:tcW w:type="dxa" w:w="2659"/>
            <w:shd w:fill="c6d9f1"/>
          </w:tcPr>
          <w:p>
            <w:r>
              <w:t>Validation</w:t>
            </w:r>
          </w:p>
        </w:tc>
        <w:tc>
          <w:tcPr>
            <w:tcW w:type="dxa" w:w="6690"/>
          </w:tcPr>
          <w:p>
            <w:r>
              <w:t>None</w:t>
            </w:r>
          </w:p>
        </w:tc>
      </w:tr>
      <w:tr>
        <w:tc>
          <w:tcPr>
            <w:tcW w:type="dxa" w:w="2659"/>
            <w:shd w:fill="c6d9f1"/>
          </w:tcPr>
          <w:p>
            <w:r>
              <w:t>Exemple de valeur</w:t>
            </w:r>
          </w:p>
        </w:tc>
        <w:tc>
          <w:tcPr>
            <w:tcW w:type="dxa" w:w="6690"/>
          </w:tcPr>
          <w:p>
            <w:r>
              <w:t>What is the Government doing to reform the Access to Information Act (Bill C-58)?</w:t>
            </w:r>
          </w:p>
        </w:tc>
      </w:tr>
    </w:tbl>
    <w:p>
      <w:r>
        <w:br/>
        <w:br/>
      </w:r>
    </w:p>
    <w:p>
      <w:pPr>
        <w:pStyle w:val="Heading2"/>
      </w:pPr>
      <w:r>
        <w:t>1-6 Enjeu ou question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Issue/Question (French)</w:t>
            </w:r>
          </w:p>
        </w:tc>
      </w:tr>
      <w:tr>
        <w:tc>
          <w:tcPr>
            <w:tcW w:type="dxa" w:w="2659"/>
            <w:shd w:fill="c6d9f1"/>
          </w:tcPr>
          <w:p>
            <w:r>
              <w:t>Nom de la zone FR</w:t>
            </w:r>
          </w:p>
        </w:tc>
        <w:tc>
          <w:tcPr>
            <w:tcW w:type="dxa" w:w="6690"/>
          </w:tcPr>
          <w:p>
            <w:r>
              <w:t>Enjeu ou question (français)</w:t>
            </w:r>
          </w:p>
        </w:tc>
      </w:tr>
      <w:tr>
        <w:tc>
          <w:tcPr>
            <w:tcW w:type="dxa" w:w="2659"/>
            <w:shd w:fill="c6d9f1"/>
          </w:tcPr>
          <w:p>
            <w:r>
              <w:t>ID</w:t>
            </w:r>
          </w:p>
        </w:tc>
        <w:tc>
          <w:tcPr>
            <w:tcW w:type="dxa" w:w="6690"/>
          </w:tcPr>
          <w:p>
            <w:r>
              <w:t>question_fr</w:t>
            </w:r>
          </w:p>
        </w:tc>
      </w:tr>
      <w:tr>
        <w:tc>
          <w:tcPr>
            <w:tcW w:type="dxa" w:w="2659"/>
            <w:shd w:fill="c6d9f1"/>
          </w:tcPr>
          <w:p>
            <w:r>
              <w:t>Description EN</w:t>
            </w:r>
          </w:p>
        </w:tc>
        <w:tc>
          <w:tcPr>
            <w:tcW w:type="dxa" w:w="6690"/>
          </w:tcPr>
          <w:p>
            <w:r>
              <w:t>This section will display the issue or question the Minister is responding to, in French.</w:t>
            </w:r>
          </w:p>
        </w:tc>
      </w:tr>
      <w:tr>
        <w:tc>
          <w:tcPr>
            <w:tcW w:type="dxa" w:w="2659"/>
            <w:shd w:fill="c6d9f1"/>
          </w:tcPr>
          <w:p>
            <w:r>
              <w:t>Description FR</w:t>
            </w:r>
          </w:p>
        </w:tc>
        <w:tc>
          <w:tcPr>
            <w:tcW w:type="dxa" w:w="6690"/>
          </w:tcPr>
          <w:p>
            <w:r>
              <w:t>Cette section affichera en français la question ou l’enjeu auquel répond le ministère.</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None</w:t>
            </w:r>
          </w:p>
        </w:tc>
      </w:tr>
      <w:tr>
        <w:tc>
          <w:tcPr>
            <w:tcW w:type="dxa" w:w="2659"/>
            <w:shd w:fill="c6d9f1"/>
          </w:tcPr>
          <w:p>
            <w:r>
              <w:t>Validation</w:t>
            </w:r>
          </w:p>
        </w:tc>
        <w:tc>
          <w:tcPr>
            <w:tcW w:type="dxa" w:w="6690"/>
          </w:tcPr>
          <w:p>
            <w:r>
              <w:t>None</w:t>
            </w:r>
          </w:p>
        </w:tc>
      </w:tr>
      <w:tr>
        <w:tc>
          <w:tcPr>
            <w:tcW w:type="dxa" w:w="2659"/>
            <w:shd w:fill="c6d9f1"/>
          </w:tcPr>
          <w:p>
            <w:r>
              <w:t>Exemple de valeur</w:t>
            </w:r>
          </w:p>
        </w:tc>
        <w:tc>
          <w:tcPr>
            <w:tcW w:type="dxa" w:w="6690"/>
          </w:tcPr>
          <w:p>
            <w:r>
              <w:t>Que fait le gouvernement pour réformer la Loi sur l'accès à l'information (projet de loi C-58)?</w:t>
            </w:r>
          </w:p>
        </w:tc>
      </w:tr>
    </w:tbl>
    <w:p>
      <w:r>
        <w:br/>
        <w:br/>
      </w:r>
    </w:p>
    <w:p>
      <w:pPr>
        <w:pStyle w:val="Heading2"/>
      </w:pPr>
      <w:r>
        <w:t>1-7 Date de fourniture au bureau du minister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Date Provided to the Minister's Office</w:t>
            </w:r>
          </w:p>
        </w:tc>
      </w:tr>
      <w:tr>
        <w:tc>
          <w:tcPr>
            <w:tcW w:type="dxa" w:w="2659"/>
            <w:shd w:fill="c6d9f1"/>
          </w:tcPr>
          <w:p>
            <w:r>
              <w:t>Nom de la zone FR</w:t>
            </w:r>
          </w:p>
        </w:tc>
        <w:tc>
          <w:tcPr>
            <w:tcW w:type="dxa" w:w="6690"/>
          </w:tcPr>
          <w:p>
            <w:r>
              <w:t>Date de fourniture au bureau du minister</w:t>
            </w:r>
          </w:p>
        </w:tc>
      </w:tr>
      <w:tr>
        <w:tc>
          <w:tcPr>
            <w:tcW w:type="dxa" w:w="2659"/>
            <w:shd w:fill="c6d9f1"/>
          </w:tcPr>
          <w:p>
            <w:r>
              <w:t>ID</w:t>
            </w:r>
          </w:p>
        </w:tc>
        <w:tc>
          <w:tcPr>
            <w:tcW w:type="dxa" w:w="6690"/>
          </w:tcPr>
          <w:p>
            <w:r>
              <w:t>date_received</w:t>
            </w:r>
          </w:p>
        </w:tc>
      </w:tr>
      <w:tr>
        <w:tc>
          <w:tcPr>
            <w:tcW w:type="dxa" w:w="2659"/>
            <w:shd w:fill="c6d9f1"/>
          </w:tcPr>
          <w:p>
            <w:r>
              <w:t>Description EN</w:t>
            </w:r>
          </w:p>
        </w:tc>
        <w:tc>
          <w:tcPr>
            <w:tcW w:type="dxa" w:w="6690"/>
          </w:tcPr>
          <w:p>
            <w:r>
              <w:t>This field will display the date on which the Question Period Note was provided to the Minister's Office.</w:t>
            </w:r>
          </w:p>
        </w:tc>
      </w:tr>
      <w:tr>
        <w:tc>
          <w:tcPr>
            <w:tcW w:type="dxa" w:w="2659"/>
            <w:shd w:fill="c6d9f1"/>
          </w:tcPr>
          <w:p>
            <w:r>
              <w:t>Description FR</w:t>
            </w:r>
          </w:p>
        </w:tc>
        <w:tc>
          <w:tcPr>
            <w:tcW w:type="dxa" w:w="6690"/>
          </w:tcPr>
          <w:p>
            <w:r>
              <w:t>Ce champ affichera la date à laquelle la note pour la période de questions a été fournie au ministre aux fins d’utilisation au cours d’une période de questions.</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Date</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2019-11-25</w:t>
            </w:r>
          </w:p>
        </w:tc>
      </w:tr>
    </w:tbl>
    <w:p>
      <w:r>
        <w:br/>
        <w:br/>
      </w:r>
    </w:p>
    <w:p>
      <w:pPr>
        <w:pStyle w:val="Heading2"/>
      </w:pPr>
      <w:r>
        <w:t>1-8 Réponse suggérée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Suggested Response (English)</w:t>
            </w:r>
          </w:p>
        </w:tc>
      </w:tr>
      <w:tr>
        <w:tc>
          <w:tcPr>
            <w:tcW w:type="dxa" w:w="2659"/>
            <w:shd w:fill="c6d9f1"/>
          </w:tcPr>
          <w:p>
            <w:r>
              <w:t>Nom de la zone FR</w:t>
            </w:r>
          </w:p>
        </w:tc>
        <w:tc>
          <w:tcPr>
            <w:tcW w:type="dxa" w:w="6690"/>
          </w:tcPr>
          <w:p>
            <w:r>
              <w:t>Réponse suggérée (anglais)</w:t>
            </w:r>
          </w:p>
        </w:tc>
      </w:tr>
      <w:tr>
        <w:tc>
          <w:tcPr>
            <w:tcW w:type="dxa" w:w="2659"/>
            <w:shd w:fill="c6d9f1"/>
          </w:tcPr>
          <w:p>
            <w:r>
              <w:t>ID</w:t>
            </w:r>
          </w:p>
        </w:tc>
        <w:tc>
          <w:tcPr>
            <w:tcW w:type="dxa" w:w="6690"/>
          </w:tcPr>
          <w:p>
            <w:r>
              <w:t>response_en</w:t>
            </w:r>
          </w:p>
        </w:tc>
      </w:tr>
      <w:tr>
        <w:tc>
          <w:tcPr>
            <w:tcW w:type="dxa" w:w="2659"/>
            <w:shd w:fill="c6d9f1"/>
          </w:tcPr>
          <w:p>
            <w:r>
              <w:t>Description EN</w:t>
            </w:r>
          </w:p>
        </w:tc>
        <w:tc>
          <w:tcPr>
            <w:tcW w:type="dxa" w:w="6690"/>
          </w:tcPr>
          <w:p>
            <w:r>
              <w:t>This field will display the Suggested Response section of the Question Period Note, in English.</w:t>
            </w:r>
          </w:p>
        </w:tc>
      </w:tr>
      <w:tr>
        <w:tc>
          <w:tcPr>
            <w:tcW w:type="dxa" w:w="2659"/>
            <w:shd w:fill="c6d9f1"/>
          </w:tcPr>
          <w:p>
            <w:r>
              <w:t>Description FR</w:t>
            </w:r>
          </w:p>
        </w:tc>
        <w:tc>
          <w:tcPr>
            <w:tcW w:type="dxa" w:w="6690"/>
          </w:tcPr>
          <w:p>
            <w:r>
              <w:t>Ce champ affichera la section de la réponse suggérée de la note pour la période de questions en anglais.</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 xml:space="preserve">* Bill C-58 contains the first significant amendments to the Access to Information Act since it was introduced over three decades ago. </w:t>
              <w:br/>
              <w:t xml:space="preserve">* This Bill is the first phase of a two-step approach to update access to information. The targeted changes will be followed by a full review of the Act in Phase II, to begin within one year of royal assent. </w:t>
              <w:br/>
              <w:t>* The Government thanks the members of the Senate Committee on Legal and Constitutional Affairs for their careful review of Bill C-58.</w:t>
            </w:r>
          </w:p>
        </w:tc>
      </w:tr>
    </w:tbl>
    <w:p>
      <w:r>
        <w:br/>
        <w:br/>
      </w:r>
    </w:p>
    <w:p>
      <w:pPr>
        <w:pStyle w:val="Heading2"/>
      </w:pPr>
      <w:r>
        <w:t>1-9 Réponse suggérée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Suggested Response (French)</w:t>
            </w:r>
          </w:p>
        </w:tc>
      </w:tr>
      <w:tr>
        <w:tc>
          <w:tcPr>
            <w:tcW w:type="dxa" w:w="2659"/>
            <w:shd w:fill="c6d9f1"/>
          </w:tcPr>
          <w:p>
            <w:r>
              <w:t>Nom de la zone FR</w:t>
            </w:r>
          </w:p>
        </w:tc>
        <w:tc>
          <w:tcPr>
            <w:tcW w:type="dxa" w:w="6690"/>
          </w:tcPr>
          <w:p>
            <w:r>
              <w:t>Réponse suggérée (français)</w:t>
            </w:r>
          </w:p>
        </w:tc>
      </w:tr>
      <w:tr>
        <w:tc>
          <w:tcPr>
            <w:tcW w:type="dxa" w:w="2659"/>
            <w:shd w:fill="c6d9f1"/>
          </w:tcPr>
          <w:p>
            <w:r>
              <w:t>ID</w:t>
            </w:r>
          </w:p>
        </w:tc>
        <w:tc>
          <w:tcPr>
            <w:tcW w:type="dxa" w:w="6690"/>
          </w:tcPr>
          <w:p>
            <w:r>
              <w:t>response_fr</w:t>
            </w:r>
          </w:p>
        </w:tc>
      </w:tr>
      <w:tr>
        <w:tc>
          <w:tcPr>
            <w:tcW w:type="dxa" w:w="2659"/>
            <w:shd w:fill="c6d9f1"/>
          </w:tcPr>
          <w:p>
            <w:r>
              <w:t>Description EN</w:t>
            </w:r>
          </w:p>
        </w:tc>
        <w:tc>
          <w:tcPr>
            <w:tcW w:type="dxa" w:w="6690"/>
          </w:tcPr>
          <w:p>
            <w:r>
              <w:t>This field will display the Suggested Response section of the Question Period Note, in French.</w:t>
            </w:r>
          </w:p>
        </w:tc>
      </w:tr>
      <w:tr>
        <w:tc>
          <w:tcPr>
            <w:tcW w:type="dxa" w:w="2659"/>
            <w:shd w:fill="c6d9f1"/>
          </w:tcPr>
          <w:p>
            <w:r>
              <w:t>Description FR</w:t>
            </w:r>
          </w:p>
        </w:tc>
        <w:tc>
          <w:tcPr>
            <w:tcW w:type="dxa" w:w="6690"/>
          </w:tcPr>
          <w:p>
            <w:r>
              <w:t>Ce champ affichera la section de la réponse suggérée de la note pour la période de questions en français.</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 xml:space="preserve">* Le projet de loi C-58 contient les premières modifications importantes touchant la Loi sur l’accès à l’information depuis l’adoption de celle-ci il y a plus de trente ans. </w:t>
              <w:br/>
              <w:t xml:space="preserve">* Le projet de loi C-58 est la première phase d’une approche en deux étapes qui vise à mettre à jour l’accès à l’information. Les changements visés seront suivis d’un examen complet de la Loi au cours de la deuxième phase, qui commencera dans l’année suivant la sanction royale du projet de loi. </w:t>
              <w:br/>
              <w:t>* Le gouvernement remercie les membres du Comité sénatorial permanent des affaires juridiques et constitutionnelles pour l’examen approfondi du projet de loi C-58 qu’ils ont effectué.</w:t>
            </w:r>
          </w:p>
        </w:tc>
      </w:tr>
    </w:tbl>
    <w:p>
      <w:r>
        <w:br/>
        <w:br/>
      </w:r>
    </w:p>
    <w:p>
      <w:pPr>
        <w:pStyle w:val="Heading2"/>
      </w:pPr>
      <w:r>
        <w:t>1-10 Contexte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Background (English)</w:t>
            </w:r>
          </w:p>
        </w:tc>
      </w:tr>
      <w:tr>
        <w:tc>
          <w:tcPr>
            <w:tcW w:type="dxa" w:w="2659"/>
            <w:shd w:fill="c6d9f1"/>
          </w:tcPr>
          <w:p>
            <w:r>
              <w:t>Nom de la zone FR</w:t>
            </w:r>
          </w:p>
        </w:tc>
        <w:tc>
          <w:tcPr>
            <w:tcW w:type="dxa" w:w="6690"/>
          </w:tcPr>
          <w:p>
            <w:r>
              <w:t>Contexte (anglais)</w:t>
            </w:r>
          </w:p>
        </w:tc>
      </w:tr>
      <w:tr>
        <w:tc>
          <w:tcPr>
            <w:tcW w:type="dxa" w:w="2659"/>
            <w:shd w:fill="c6d9f1"/>
          </w:tcPr>
          <w:p>
            <w:r>
              <w:t>ID</w:t>
            </w:r>
          </w:p>
        </w:tc>
        <w:tc>
          <w:tcPr>
            <w:tcW w:type="dxa" w:w="6690"/>
          </w:tcPr>
          <w:p>
            <w:r>
              <w:t>background_en</w:t>
            </w:r>
          </w:p>
        </w:tc>
      </w:tr>
      <w:tr>
        <w:tc>
          <w:tcPr>
            <w:tcW w:type="dxa" w:w="2659"/>
            <w:shd w:fill="c6d9f1"/>
          </w:tcPr>
          <w:p>
            <w:r>
              <w:t>Description EN</w:t>
            </w:r>
          </w:p>
        </w:tc>
        <w:tc>
          <w:tcPr>
            <w:tcW w:type="dxa" w:w="6690"/>
          </w:tcPr>
          <w:p>
            <w:r>
              <w:t>This field should display the background section of the Question Period note, In English.</w:t>
            </w:r>
          </w:p>
        </w:tc>
      </w:tr>
      <w:tr>
        <w:tc>
          <w:tcPr>
            <w:tcW w:type="dxa" w:w="2659"/>
            <w:shd w:fill="c6d9f1"/>
          </w:tcPr>
          <w:p>
            <w:r>
              <w:t>Description FR</w:t>
            </w:r>
          </w:p>
        </w:tc>
        <w:tc>
          <w:tcPr>
            <w:tcW w:type="dxa" w:w="6690"/>
          </w:tcPr>
          <w:p>
            <w:r>
              <w:t>Ce champ devrait afficher en anglais la section du contexte de la note pour la période de questions.</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Government of Canada institutions subject to the [Access to Information Act](http://laws-lois.justice.gc.ca/eng/acts/a-1/) (ATIA) are required to post summaries of processed ATI requests.</w:t>
            </w:r>
          </w:p>
        </w:tc>
      </w:tr>
    </w:tbl>
    <w:p>
      <w:r>
        <w:br/>
        <w:br/>
      </w:r>
    </w:p>
    <w:p>
      <w:pPr>
        <w:pStyle w:val="Heading2"/>
      </w:pPr>
      <w:r>
        <w:t>1-11 Contexte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Background (French)</w:t>
            </w:r>
          </w:p>
        </w:tc>
      </w:tr>
      <w:tr>
        <w:tc>
          <w:tcPr>
            <w:tcW w:type="dxa" w:w="2659"/>
            <w:shd w:fill="c6d9f1"/>
          </w:tcPr>
          <w:p>
            <w:r>
              <w:t>Nom de la zone FR</w:t>
            </w:r>
          </w:p>
        </w:tc>
        <w:tc>
          <w:tcPr>
            <w:tcW w:type="dxa" w:w="6690"/>
          </w:tcPr>
          <w:p>
            <w:r>
              <w:t>Contexte (français)</w:t>
            </w:r>
          </w:p>
        </w:tc>
      </w:tr>
      <w:tr>
        <w:tc>
          <w:tcPr>
            <w:tcW w:type="dxa" w:w="2659"/>
            <w:shd w:fill="c6d9f1"/>
          </w:tcPr>
          <w:p>
            <w:r>
              <w:t>ID</w:t>
            </w:r>
          </w:p>
        </w:tc>
        <w:tc>
          <w:tcPr>
            <w:tcW w:type="dxa" w:w="6690"/>
          </w:tcPr>
          <w:p>
            <w:r>
              <w:t>background_fr</w:t>
            </w:r>
          </w:p>
        </w:tc>
      </w:tr>
      <w:tr>
        <w:tc>
          <w:tcPr>
            <w:tcW w:type="dxa" w:w="2659"/>
            <w:shd w:fill="c6d9f1"/>
          </w:tcPr>
          <w:p>
            <w:r>
              <w:t>Description EN</w:t>
            </w:r>
          </w:p>
        </w:tc>
        <w:tc>
          <w:tcPr>
            <w:tcW w:type="dxa" w:w="6690"/>
          </w:tcPr>
          <w:p>
            <w:r>
              <w:t>This field should display the background section of the Question Period note, In French.</w:t>
            </w:r>
          </w:p>
        </w:tc>
      </w:tr>
      <w:tr>
        <w:tc>
          <w:tcPr>
            <w:tcW w:type="dxa" w:w="2659"/>
            <w:shd w:fill="c6d9f1"/>
          </w:tcPr>
          <w:p>
            <w:r>
              <w:t>Description FR</w:t>
            </w:r>
          </w:p>
        </w:tc>
        <w:tc>
          <w:tcPr>
            <w:tcW w:type="dxa" w:w="6690"/>
          </w:tcPr>
          <w:p>
            <w:r>
              <w:t>Ce champ devrait afficher en français la section du contexte de la note pour la période de questions.</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Les institutions du gouvernement du Canada visées par la [Loi sur l’accès à l’information](http://laws-lois.justice.gc.ca/fra/lois/a-1/) (LAI) sont tenues de publier les sommaires des demandes d’accès à l’information qu’elles ont traitées.</w:t>
            </w:r>
          </w:p>
        </w:tc>
      </w:tr>
    </w:tbl>
    <w:p>
      <w:r>
        <w:br/>
        <w:br/>
      </w:r>
    </w:p>
    <w:p>
      <w:pPr>
        <w:pStyle w:val="Heading2"/>
      </w:pPr>
      <w:r>
        <w:t>1-12 Renseignements supplémentaires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Additional Information (English)</w:t>
            </w:r>
          </w:p>
        </w:tc>
      </w:tr>
      <w:tr>
        <w:tc>
          <w:tcPr>
            <w:tcW w:type="dxa" w:w="2659"/>
            <w:shd w:fill="c6d9f1"/>
          </w:tcPr>
          <w:p>
            <w:r>
              <w:t>Nom de la zone FR</w:t>
            </w:r>
          </w:p>
        </w:tc>
        <w:tc>
          <w:tcPr>
            <w:tcW w:type="dxa" w:w="6690"/>
          </w:tcPr>
          <w:p>
            <w:r>
              <w:t>Renseignements supplémentaires (anglais)</w:t>
            </w:r>
          </w:p>
        </w:tc>
      </w:tr>
      <w:tr>
        <w:tc>
          <w:tcPr>
            <w:tcW w:type="dxa" w:w="2659"/>
            <w:shd w:fill="c6d9f1"/>
          </w:tcPr>
          <w:p>
            <w:r>
              <w:t>ID</w:t>
            </w:r>
          </w:p>
        </w:tc>
        <w:tc>
          <w:tcPr>
            <w:tcW w:type="dxa" w:w="6690"/>
          </w:tcPr>
          <w:p>
            <w:r>
              <w:t>additional_information_en</w:t>
            </w:r>
          </w:p>
        </w:tc>
      </w:tr>
      <w:tr>
        <w:tc>
          <w:tcPr>
            <w:tcW w:type="dxa" w:w="2659"/>
            <w:shd w:fill="c6d9f1"/>
          </w:tcPr>
          <w:p>
            <w:r>
              <w:t>Description EN</w:t>
            </w:r>
          </w:p>
        </w:tc>
        <w:tc>
          <w:tcPr>
            <w:tcW w:type="dxa" w:w="6690"/>
          </w:tcPr>
          <w:p>
            <w:r>
              <w:t>This field will display any additional information, as deemed necessary, in English.</w:t>
            </w:r>
          </w:p>
        </w:tc>
      </w:tr>
      <w:tr>
        <w:tc>
          <w:tcPr>
            <w:tcW w:type="dxa" w:w="2659"/>
            <w:shd w:fill="c6d9f1"/>
          </w:tcPr>
          <w:p>
            <w:r>
              <w:t>Description FR</w:t>
            </w:r>
          </w:p>
        </w:tc>
        <w:tc>
          <w:tcPr>
            <w:tcW w:type="dxa" w:w="6690"/>
          </w:tcPr>
          <w:p>
            <w:r>
              <w:t>Ce champ affichera tout renseignement supplémentaire, en anglais, selon les besoins.</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None</w:t>
            </w:r>
          </w:p>
        </w:tc>
      </w:tr>
      <w:tr>
        <w:tc>
          <w:tcPr>
            <w:tcW w:type="dxa" w:w="2659"/>
            <w:shd w:fill="c6d9f1"/>
          </w:tcPr>
          <w:p>
            <w:r>
              <w:t>Validation</w:t>
            </w:r>
          </w:p>
        </w:tc>
        <w:tc>
          <w:tcPr>
            <w:tcW w:type="dxa" w:w="6690"/>
          </w:tcPr>
          <w:p>
            <w:r>
              <w:t>None</w:t>
            </w:r>
          </w:p>
        </w:tc>
      </w:tr>
      <w:tr>
        <w:tc>
          <w:tcPr>
            <w:tcW w:type="dxa" w:w="2659"/>
            <w:shd w:fill="c6d9f1"/>
          </w:tcPr>
          <w:p>
            <w:r>
              <w:t>Exemple de valeur</w:t>
            </w:r>
          </w:p>
        </w:tc>
        <w:tc>
          <w:tcPr>
            <w:tcW w:type="dxa" w:w="6690"/>
          </w:tcPr>
          <w:p>
            <w:r>
              <w:t>The Government will continue to work with the Information Commissioner, parliamentarians, and other stakeholders to further strengthen government openness and transparency.</w:t>
            </w:r>
          </w:p>
        </w:tc>
      </w:tr>
    </w:tbl>
    <w:p>
      <w:r>
        <w:br/>
        <w:br/>
      </w:r>
    </w:p>
    <w:p>
      <w:pPr>
        <w:pStyle w:val="Heading2"/>
      </w:pPr>
      <w:r>
        <w:t>1-13 Renseignements supplémentaires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Additional Information (French)</w:t>
            </w:r>
          </w:p>
        </w:tc>
      </w:tr>
      <w:tr>
        <w:tc>
          <w:tcPr>
            <w:tcW w:type="dxa" w:w="2659"/>
            <w:shd w:fill="c6d9f1"/>
          </w:tcPr>
          <w:p>
            <w:r>
              <w:t>Nom de la zone FR</w:t>
            </w:r>
          </w:p>
        </w:tc>
        <w:tc>
          <w:tcPr>
            <w:tcW w:type="dxa" w:w="6690"/>
          </w:tcPr>
          <w:p>
            <w:r>
              <w:t>Renseignements supplémentaires (français)</w:t>
            </w:r>
          </w:p>
        </w:tc>
      </w:tr>
      <w:tr>
        <w:tc>
          <w:tcPr>
            <w:tcW w:type="dxa" w:w="2659"/>
            <w:shd w:fill="c6d9f1"/>
          </w:tcPr>
          <w:p>
            <w:r>
              <w:t>ID</w:t>
            </w:r>
          </w:p>
        </w:tc>
        <w:tc>
          <w:tcPr>
            <w:tcW w:type="dxa" w:w="6690"/>
          </w:tcPr>
          <w:p>
            <w:r>
              <w:t>additional_information_fr</w:t>
            </w:r>
          </w:p>
        </w:tc>
      </w:tr>
      <w:tr>
        <w:tc>
          <w:tcPr>
            <w:tcW w:type="dxa" w:w="2659"/>
            <w:shd w:fill="c6d9f1"/>
          </w:tcPr>
          <w:p>
            <w:r>
              <w:t>Description EN</w:t>
            </w:r>
          </w:p>
        </w:tc>
        <w:tc>
          <w:tcPr>
            <w:tcW w:type="dxa" w:w="6690"/>
          </w:tcPr>
          <w:p>
            <w:r>
              <w:t>This field will display any additional information, as deemed necessary, in French.</w:t>
            </w:r>
          </w:p>
        </w:tc>
      </w:tr>
      <w:tr>
        <w:tc>
          <w:tcPr>
            <w:tcW w:type="dxa" w:w="2659"/>
            <w:shd w:fill="c6d9f1"/>
          </w:tcPr>
          <w:p>
            <w:r>
              <w:t>Description FR</w:t>
            </w:r>
          </w:p>
        </w:tc>
        <w:tc>
          <w:tcPr>
            <w:tcW w:type="dxa" w:w="6690"/>
          </w:tcPr>
          <w:p>
            <w:r>
              <w:t>Ce champ affichera tout renseignement supplémentaire, en français, selon les besoins.</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None</w:t>
            </w:r>
          </w:p>
        </w:tc>
      </w:tr>
      <w:tr>
        <w:tc>
          <w:tcPr>
            <w:tcW w:type="dxa" w:w="2659"/>
            <w:shd w:fill="c6d9f1"/>
          </w:tcPr>
          <w:p>
            <w:r>
              <w:t>Validation</w:t>
            </w:r>
          </w:p>
        </w:tc>
        <w:tc>
          <w:tcPr>
            <w:tcW w:type="dxa" w:w="6690"/>
          </w:tcPr>
          <w:p>
            <w:r>
              <w:t>None</w:t>
            </w:r>
          </w:p>
        </w:tc>
      </w:tr>
      <w:tr>
        <w:tc>
          <w:tcPr>
            <w:tcW w:type="dxa" w:w="2659"/>
            <w:shd w:fill="c6d9f1"/>
          </w:tcPr>
          <w:p>
            <w:r>
              <w:t>Exemple de valeur</w:t>
            </w:r>
          </w:p>
        </w:tc>
        <w:tc>
          <w:tcPr>
            <w:tcW w:type="dxa" w:w="6690"/>
          </w:tcPr>
          <w:p>
            <w:r>
              <w:t xml:space="preserve">Le gouvernement continuera de travailler avec la commissaire à l’information, les parlementaires et d’autres intervenants afin d’être encore plus ouvert et transparent. </w:t>
            </w:r>
          </w:p>
        </w:tc>
      </w:tr>
    </w:tbl>
    <w:p>
      <w:r>
        <w:br/>
        <w:br/>
      </w:r>
    </w:p>
    <w:p>
      <w:r>
        <w:br w:type="page"/>
      </w:r>
    </w:p>
    <w:sectPr w:rsidR="00226F02" w:rsidRPr="00226F02" w:rsidSect="00591CBD">
      <w:headerReference w:type="even" r:id="rId15"/>
      <w:headerReference w:type="default" r:id="rId16"/>
      <w:footerReference w:type="even" r:id="rId17"/>
      <w:footerReference w:type="default" r:id="rId18"/>
      <w:headerReference w:type="first" r:id="rId19"/>
      <w:footerReference w:type="first" r:id="rId20"/>
      <w:pgSz w:w="12240" w:h="15840" w:code="1"/>
      <w:pgMar w:top="1890" w:right="144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7FA" w:rsidRDefault="000217FA" w:rsidP="00405FDA">
      <w:pPr>
        <w:spacing w:after="0" w:line="240" w:lineRule="auto"/>
      </w:pPr>
      <w:r>
        <w:separator/>
      </w:r>
    </w:p>
  </w:endnote>
  <w:endnote w:type="continuationSeparator" w:id="0">
    <w:p w:rsidR="000217FA" w:rsidRDefault="000217FA" w:rsidP="00405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7FA" w:rsidRDefault="000217FA" w:rsidP="00405FDA">
      <w:pPr>
        <w:spacing w:after="0" w:line="240" w:lineRule="auto"/>
      </w:pPr>
      <w:r>
        <w:separator/>
      </w:r>
    </w:p>
  </w:footnote>
  <w:footnote w:type="continuationSeparator" w:id="0">
    <w:p w:rsidR="000217FA" w:rsidRDefault="000217FA" w:rsidP="00405F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0" w:name="TITUS1HeaderEvenPages"/>
  </w:p>
  <w:bookmarkEnd w:id="0"/>
  <w:p w:rsidR="001A1620" w:rsidRPr="00405FDA" w:rsidRDefault="001A1620">
    <w:pPr>
      <w:pStyle w:val="Header"/>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rPr>
        <w:lang w:val="fr-CA"/>
      </w:rPr>
    </w:pPr>
    <w:r>
      <w:t>Profil des éléments de données : Proactive Disclosure - Question Period Notes</w:t>
    </w:r>
  </w:p>
  <w:bookmarkEnd w:id="1"/>
  <w:p w:rsidR="001A1620" w:rsidRPr="00405FDA" w:rsidRDefault="001A1620">
    <w:pPr>
      <w:pStyle w:val="Header"/>
      <w:rPr>
        <w:lang w:val="fr-C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pPr>
    <w:r/>
  </w:p>
  <w:bookmarkEnd w:id="2"/>
  <w:p w:rsidR="00405FDA" w:rsidRDefault="00405FDA">
    <w:pPr>
      <w:pStyle w:val="Header"/>
    </w:pPr>
    <w:r>
      <w:rPr>
        <w:noProof/>
        <w:lang w:eastAsia="en-CA"/>
      </w:rPr>
      <w:drawing>
        <wp:anchor distT="0" distB="0" distL="114300" distR="114300" simplePos="0" relativeHeight="251658240" behindDoc="1" locked="0" layoutInCell="1" allowOverlap="1" wp14:anchorId="43297E3A" wp14:editId="29DC55EE">
          <wp:simplePos x="0" y="0"/>
          <wp:positionH relativeFrom="column">
            <wp:posOffset>-624205</wp:posOffset>
          </wp:positionH>
          <wp:positionV relativeFrom="paragraph">
            <wp:posOffset>220980</wp:posOffset>
          </wp:positionV>
          <wp:extent cx="7191375" cy="9664065"/>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COVER-ENG2.jpg"/>
                  <pic:cNvPicPr/>
                </pic:nvPicPr>
                <pic:blipFill>
                  <a:blip r:embed="rId1">
                    <a:extLst>
                      <a:ext uri="{28A0092B-C50C-407E-A947-70E740481C1C}">
                        <a14:useLocalDpi xmlns:a14="http://schemas.microsoft.com/office/drawing/2010/main" val="0"/>
                      </a:ext>
                    </a:extLst>
                  </a:blip>
                  <a:stretch>
                    <a:fillRect/>
                  </a:stretch>
                </pic:blipFill>
                <pic:spPr>
                  <a:xfrm>
                    <a:off x="0" y="0"/>
                    <a:ext cx="7191375" cy="9664065"/>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4" w:name="TITUS2HeaderEvenPages"/>
  </w:p>
  <w:bookmarkEnd w:id="4"/>
  <w:p w:rsidR="001A1620" w:rsidRPr="00405FDA" w:rsidRDefault="001A1620">
    <w:pPr>
      <w:pStyle w:val="Header"/>
      <w:rPr>
        <w:lang w:val="fr-CA"/>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5" w:name="TITUS2HeaderPrimary"/>
  </w:p>
  <w:bookmarkEnd w:id="5"/>
  <w:p w:rsidR="001A1620" w:rsidRPr="00405FDA" w:rsidRDefault="001A1620">
    <w:pPr>
      <w:pStyle w:val="Header"/>
      <w:rPr>
        <w:lang w:val="fr-CA"/>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jc w:val="right"/>
      <w:rPr>
        <w:rFonts w:ascii="Arial" w:hAnsi="Arial" w:cs="Arial"/>
        <w:color w:val="000000"/>
        <w:sz w:val="17"/>
        <w:lang w:val="fr-CA"/>
      </w:rPr>
    </w:pPr>
    <w:bookmarkStart w:id="6" w:name="TITUS2HeaderFirstPage"/>
  </w:p>
  <w:bookmarkEnd w:id="6"/>
  <w:p w:rsidR="001A1620" w:rsidRPr="00570404" w:rsidRDefault="001A1620" w:rsidP="00570404">
    <w:pPr>
      <w:pStyle w:val="Header"/>
      <w:jc w:val="right"/>
      <w:rPr>
        <w:rFonts w:ascii="Arial" w:hAnsi="Arial" w:cs="Arial"/>
        <w:color w:val="000000"/>
        <w:sz w:val="17"/>
        <w:lang w:val="fr-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71D01974"/>
    <w:multiLevelType w:val="hybridMultilevel"/>
    <w:tmpl w:val="5E601C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5"/>
  </w:num>
  <w:num w:numId="4">
    <w:abstractNumId w:val="3"/>
  </w:num>
  <w:num w:numId="5">
    <w:abstractNumId w:val="3"/>
  </w:num>
  <w:num w:numId="6">
    <w:abstractNumId w:val="2"/>
  </w:num>
  <w:num w:numId="7">
    <w:abstractNumId w:val="2"/>
  </w:num>
  <w:num w:numId="8">
    <w:abstractNumId w:val="4"/>
  </w:num>
  <w:num w:numId="9">
    <w:abstractNumId w:val="4"/>
  </w:num>
  <w:num w:numId="10">
    <w:abstractNumId w:val="1"/>
  </w:num>
  <w:num w:numId="11">
    <w:abstractNumId w:val="1"/>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DA"/>
    <w:rsid w:val="000217FA"/>
    <w:rsid w:val="00062D3A"/>
    <w:rsid w:val="000913B3"/>
    <w:rsid w:val="000B1EE7"/>
    <w:rsid w:val="000B5248"/>
    <w:rsid w:val="000F0698"/>
    <w:rsid w:val="00124032"/>
    <w:rsid w:val="00152867"/>
    <w:rsid w:val="001A1620"/>
    <w:rsid w:val="002004B9"/>
    <w:rsid w:val="00226F02"/>
    <w:rsid w:val="002B300A"/>
    <w:rsid w:val="002F306A"/>
    <w:rsid w:val="003F7E4C"/>
    <w:rsid w:val="00405FDA"/>
    <w:rsid w:val="00570404"/>
    <w:rsid w:val="00591CBD"/>
    <w:rsid w:val="005D2401"/>
    <w:rsid w:val="006276DD"/>
    <w:rsid w:val="006800A1"/>
    <w:rsid w:val="006D5AB4"/>
    <w:rsid w:val="00746CC4"/>
    <w:rsid w:val="00806D06"/>
    <w:rsid w:val="00A450D1"/>
    <w:rsid w:val="00B946BC"/>
    <w:rsid w:val="00BD0E51"/>
    <w:rsid w:val="00CD5013"/>
    <w:rsid w:val="00D32649"/>
    <w:rsid w:val="00E77873"/>
    <w:rsid w:val="00E95091"/>
    <w:rsid w:val="00EA7754"/>
    <w:rsid w:val="00F674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5F9105D6-5B9C-4761-9FA9-49745422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6F0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26F0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A162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A162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FDA"/>
  </w:style>
  <w:style w:type="paragraph" w:styleId="Footer">
    <w:name w:val="footer"/>
    <w:basedOn w:val="Normal"/>
    <w:link w:val="FooterChar"/>
    <w:uiPriority w:val="99"/>
    <w:unhideWhenUsed/>
    <w:rsid w:val="00405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FDA"/>
  </w:style>
  <w:style w:type="paragraph" w:styleId="BalloonText">
    <w:name w:val="Balloon Text"/>
    <w:basedOn w:val="Normal"/>
    <w:link w:val="BalloonTextChar"/>
    <w:uiPriority w:val="99"/>
    <w:semiHidden/>
    <w:unhideWhenUsed/>
    <w:rsid w:val="00405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FDA"/>
    <w:rPr>
      <w:rFonts w:ascii="Tahoma" w:hAnsi="Tahoma" w:cs="Tahoma"/>
      <w:sz w:val="16"/>
      <w:szCs w:val="16"/>
    </w:rPr>
  </w:style>
  <w:style w:type="character" w:customStyle="1" w:styleId="Heading1Char">
    <w:name w:val="Heading 1 Char"/>
    <w:basedOn w:val="DefaultParagraphFont"/>
    <w:link w:val="Heading1"/>
    <w:uiPriority w:val="9"/>
    <w:rsid w:val="00226F0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26F0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6D5AB4"/>
    <w:pPr>
      <w:ind w:left="720"/>
      <w:contextualSpacing/>
    </w:pPr>
  </w:style>
  <w:style w:type="character" w:customStyle="1" w:styleId="Heading3Char">
    <w:name w:val="Heading 3 Char"/>
    <w:basedOn w:val="DefaultParagraphFont"/>
    <w:link w:val="Heading3"/>
    <w:uiPriority w:val="9"/>
    <w:rsid w:val="001A1620"/>
    <w:rPr>
      <w:rFonts w:asciiTheme="majorHAnsi" w:eastAsiaTheme="majorEastAsia" w:hAnsiTheme="majorHAnsi" w:cstheme="majorBidi"/>
      <w:color w:val="243F60" w:themeColor="accent1" w:themeShade="7F"/>
      <w:sz w:val="24"/>
      <w:szCs w:val="24"/>
    </w:rPr>
  </w:style>
  <w:style w:type="paragraph" w:styleId="ListBullet">
    <w:name w:val="List Bullet"/>
    <w:basedOn w:val="Normal"/>
    <w:uiPriority w:val="99"/>
    <w:unhideWhenUsed/>
    <w:rsid w:val="001A1620"/>
    <w:pPr>
      <w:numPr>
        <w:numId w:val="3"/>
      </w:numPr>
      <w:contextualSpacing/>
    </w:pPr>
    <w:rPr>
      <w:rFonts w:eastAsiaTheme="minorEastAsia"/>
      <w:lang w:val="en-US"/>
    </w:rPr>
  </w:style>
  <w:style w:type="paragraph" w:styleId="ListBullet2">
    <w:name w:val="List Bullet 2"/>
    <w:basedOn w:val="Normal"/>
    <w:uiPriority w:val="99"/>
    <w:unhideWhenUsed/>
    <w:rsid w:val="001A1620"/>
    <w:pPr>
      <w:numPr>
        <w:numId w:val="5"/>
      </w:numPr>
      <w:contextualSpacing/>
    </w:pPr>
    <w:rPr>
      <w:rFonts w:eastAsiaTheme="minorEastAsia"/>
      <w:lang w:val="en-US"/>
    </w:rPr>
  </w:style>
  <w:style w:type="paragraph" w:styleId="ListBullet3">
    <w:name w:val="List Bullet 3"/>
    <w:basedOn w:val="Normal"/>
    <w:uiPriority w:val="99"/>
    <w:unhideWhenUsed/>
    <w:rsid w:val="001A1620"/>
    <w:pPr>
      <w:numPr>
        <w:numId w:val="7"/>
      </w:numPr>
      <w:contextualSpacing/>
    </w:pPr>
    <w:rPr>
      <w:rFonts w:eastAsiaTheme="minorEastAsia"/>
      <w:lang w:val="en-US"/>
    </w:rPr>
  </w:style>
  <w:style w:type="paragraph" w:styleId="ListNumber">
    <w:name w:val="List Number"/>
    <w:basedOn w:val="Normal"/>
    <w:uiPriority w:val="99"/>
    <w:unhideWhenUsed/>
    <w:rsid w:val="001A1620"/>
    <w:pPr>
      <w:numPr>
        <w:numId w:val="9"/>
      </w:numPr>
      <w:contextualSpacing/>
    </w:pPr>
    <w:rPr>
      <w:rFonts w:eastAsiaTheme="minorEastAsia"/>
      <w:lang w:val="en-US"/>
    </w:rPr>
  </w:style>
  <w:style w:type="paragraph" w:styleId="ListNumber2">
    <w:name w:val="List Number 2"/>
    <w:basedOn w:val="Normal"/>
    <w:uiPriority w:val="99"/>
    <w:unhideWhenUsed/>
    <w:rsid w:val="001A1620"/>
    <w:pPr>
      <w:numPr>
        <w:numId w:val="11"/>
      </w:numPr>
      <w:contextualSpacing/>
    </w:pPr>
    <w:rPr>
      <w:rFonts w:eastAsiaTheme="minorEastAsia"/>
      <w:lang w:val="en-US"/>
    </w:rPr>
  </w:style>
  <w:style w:type="paragraph" w:styleId="ListNumber3">
    <w:name w:val="List Number 3"/>
    <w:basedOn w:val="Normal"/>
    <w:uiPriority w:val="99"/>
    <w:unhideWhenUsed/>
    <w:rsid w:val="001A1620"/>
    <w:pPr>
      <w:numPr>
        <w:numId w:val="13"/>
      </w:numPr>
      <w:contextualSpacing/>
    </w:pPr>
    <w:rPr>
      <w:rFonts w:eastAsiaTheme="minorEastAsia"/>
      <w:lang w:val="en-US"/>
    </w:rPr>
  </w:style>
  <w:style w:type="paragraph" w:styleId="Quote">
    <w:name w:val="Quote"/>
    <w:basedOn w:val="Normal"/>
    <w:next w:val="Normal"/>
    <w:link w:val="QuoteChar"/>
    <w:uiPriority w:val="29"/>
    <w:qFormat/>
    <w:rsid w:val="001A1620"/>
    <w:rPr>
      <w:rFonts w:eastAsiaTheme="minorEastAsia"/>
      <w:i/>
      <w:iCs/>
      <w:color w:val="000000" w:themeColor="text1"/>
      <w:lang w:val="en-US"/>
    </w:rPr>
  </w:style>
  <w:style w:type="character" w:customStyle="1" w:styleId="QuoteChar">
    <w:name w:val="Quote Char"/>
    <w:basedOn w:val="DefaultParagraphFont"/>
    <w:link w:val="Quote"/>
    <w:uiPriority w:val="29"/>
    <w:rsid w:val="001A1620"/>
    <w:rPr>
      <w:rFonts w:eastAsiaTheme="minorEastAsia"/>
      <w:i/>
      <w:iCs/>
      <w:color w:val="000000" w:themeColor="text1"/>
      <w:lang w:val="en-US"/>
    </w:rPr>
  </w:style>
  <w:style w:type="character" w:customStyle="1" w:styleId="Heading4Char">
    <w:name w:val="Heading 4 Char"/>
    <w:basedOn w:val="DefaultParagraphFont"/>
    <w:link w:val="Heading4"/>
    <w:uiPriority w:val="9"/>
    <w:rsid w:val="001A1620"/>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1528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example.com" TargetMode="Externa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3C324-2148-432D-B24B-37CF5C181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22</Words>
  <Characters>84</Characters>
  <Application>Microsoft Office Word</Application>
  <DocSecurity>0</DocSecurity>
  <Lines>15</Lines>
  <Paragraphs>12</Paragraphs>
  <ScaleCrop>false</ScaleCrop>
  <HeadingPairs>
    <vt:vector size="2" baseType="variant">
      <vt:variant>
        <vt:lpstr>Title</vt:lpstr>
      </vt:variant>
      <vt:variant>
        <vt:i4>1</vt:i4>
      </vt:variant>
    </vt:vector>
  </HeadingPairs>
  <TitlesOfParts>
    <vt:vector size="1" baseType="lpstr">
      <vt:lpstr/>
    </vt:vector>
  </TitlesOfParts>
  <Company>TBS-SCT</Company>
  <LinksUpToDate>false</LinksUpToDate>
  <CharactersWithSpaces>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Perrier, Matthew C.</dc:creator>
  <cp:lastModifiedBy>Ward, Ian</cp:lastModifiedBy>
  <cp:revision>7</cp:revision>
  <dcterms:created xsi:type="dcterms:W3CDTF">2019-12-06T20:22:00Z</dcterms:created>
  <dcterms:modified xsi:type="dcterms:W3CDTF">2019-12-10T17:35:00Z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81c3550e-4345-4aa6-b6c5-bcd08236c21a</vt:lpwstr>
  </property>
  <property fmtid="{D5CDD505-2E9C-101B-9397-08002B2CF9AE}" pid="3" name="SECCLASS">
    <vt:lpwstr>CLASSU</vt:lpwstr>
  </property>
  <property fmtid="{D5CDD505-2E9C-101B-9397-08002B2CF9AE}" pid="4" name="TBSSCTCLASSIFICATION">
    <vt:lpwstr>UNCLASSIFIED</vt:lpwstr>
  </property>
  <property fmtid="{D5CDD505-2E9C-101B-9397-08002B2CF9AE}" pid="5" name="TBSSCTVISUALMARKINGNO">
    <vt:lpwstr>NO</vt:lpwstr>
  </property>
</Properties>
</file>
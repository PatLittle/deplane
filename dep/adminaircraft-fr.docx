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Disclosure - Use of Administrative Aircraft</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Disclosure - Use of Administrative Aircraft</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This field is populated by the user with the reference number of the trip. This number is a mandatory system requirement when publishing a template.</w:t>
            </w:r>
          </w:p>
        </w:tc>
      </w:tr>
      <w:tr>
        <w:tc>
          <w:tcPr>
            <w:tcW w:type="dxa" w:w="2659"/>
            <w:shd w:fill="c6d9f1"/>
          </w:tcPr>
          <w:p>
            <w:r>
              <w:t>Description FR</w:t>
            </w:r>
          </w:p>
        </w:tc>
        <w:tc>
          <w:tcPr>
            <w:tcW w:type="dxa" w:w="6690"/>
          </w:tcPr>
          <w:p>
            <w:r>
              <w:t>Ce champ est rempli par l’utilisateur avec le numéro de référence du voyage. Le numéro est une exigence de système obligatoire pour la publication d’un modèle.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T-2019-Q3-00001</w:t>
            </w:r>
          </w:p>
        </w:tc>
      </w:tr>
    </w:tbl>
    <w:p>
      <w:r>
        <w:br/>
        <w:br/>
      </w:r>
    </w:p>
    <w:p>
      <w:pPr>
        <w:pStyle w:val="Heading2"/>
      </w:pPr>
      <w:r>
        <w:t>1-2 Titre du ministre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Title of Minister</w:t>
            </w:r>
          </w:p>
        </w:tc>
      </w:tr>
      <w:tr>
        <w:tc>
          <w:tcPr>
            <w:tcW w:type="dxa" w:w="2659"/>
            <w:shd w:fill="c6d9f1"/>
          </w:tcPr>
          <w:p>
            <w:r>
              <w:t>Nom de la zone FR</w:t>
            </w:r>
          </w:p>
        </w:tc>
        <w:tc>
          <w:tcPr>
            <w:tcW w:type="dxa" w:w="6690"/>
          </w:tcPr>
          <w:p>
            <w:r>
              <w:t>Titre du ministre</w:t>
            </w:r>
          </w:p>
        </w:tc>
      </w:tr>
      <w:tr>
        <w:tc>
          <w:tcPr>
            <w:tcW w:type="dxa" w:w="2659"/>
            <w:shd w:fill="c6d9f1"/>
          </w:tcPr>
          <w:p>
            <w:r>
              <w:t>ID</w:t>
            </w:r>
          </w:p>
        </w:tc>
        <w:tc>
          <w:tcPr>
            <w:tcW w:type="dxa" w:w="6690"/>
          </w:tcPr>
          <w:p>
            <w:r>
              <w:t>minister</w:t>
            </w:r>
          </w:p>
        </w:tc>
      </w:tr>
      <w:tr>
        <w:tc>
          <w:tcPr>
            <w:tcW w:type="dxa" w:w="2659"/>
            <w:shd w:fill="c6d9f1"/>
          </w:tcPr>
          <w:p>
            <w:r>
              <w:t>Description EN</w:t>
            </w:r>
          </w:p>
        </w:tc>
        <w:tc>
          <w:tcPr>
            <w:tcW w:type="dxa" w:w="6690"/>
          </w:tcPr>
          <w:p>
            <w:r>
              <w:t>This field will display the title of the Minister who requested the trip.</w:t>
            </w:r>
          </w:p>
        </w:tc>
      </w:tr>
      <w:tr>
        <w:tc>
          <w:tcPr>
            <w:tcW w:type="dxa" w:w="2659"/>
            <w:shd w:fill="c6d9f1"/>
          </w:tcPr>
          <w:p>
            <w:r>
              <w:t>Description FR</w:t>
            </w:r>
          </w:p>
        </w:tc>
        <w:tc>
          <w:tcPr>
            <w:tcW w:type="dxa" w:w="6690"/>
          </w:tcPr>
          <w:p>
            <w:r>
              <w:t>Ce champ affichera le titre du ministre qui a demandé le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PTB</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AGC</w:t>
            </w:r>
          </w:p>
        </w:tc>
        <w:tc>
          <w:tcPr>
            <w:tcW w:type="dxa" w:w="3628"/>
          </w:tcPr>
          <w:p>
            <w:r>
              <w:t>Attorney General of Canada</w:t>
            </w:r>
          </w:p>
        </w:tc>
        <w:tc>
          <w:tcPr>
            <w:tcW w:type="dxa" w:w="3628"/>
          </w:tcPr>
          <w:p>
            <w:r>
              <w:t>Procureur général du Canada</w:t>
            </w:r>
          </w:p>
        </w:tc>
      </w:tr>
      <w:tr>
        <w:tc>
          <w:tcPr>
            <w:tcW w:type="dxa" w:w="2092"/>
          </w:tcPr>
          <w:p>
            <w:r>
              <w:t>AMF</w:t>
            </w:r>
          </w:p>
        </w:tc>
        <w:tc>
          <w:tcPr>
            <w:tcW w:type="dxa" w:w="3628"/>
          </w:tcPr>
          <w:p>
            <w:r>
              <w:t>Associate Minister of Finance</w:t>
            </w:r>
          </w:p>
        </w:tc>
        <w:tc>
          <w:tcPr>
            <w:tcW w:type="dxa" w:w="3628"/>
          </w:tcPr>
          <w:p>
            <w:r>
              <w:t>Ministre associée des Finances</w:t>
            </w:r>
          </w:p>
        </w:tc>
      </w:tr>
      <w:tr>
        <w:tc>
          <w:tcPr>
            <w:tcW w:type="dxa" w:w="2092"/>
          </w:tcPr>
          <w:p>
            <w:r>
              <w:t>AMH</w:t>
            </w:r>
          </w:p>
        </w:tc>
        <w:tc>
          <w:tcPr>
            <w:tcW w:type="dxa" w:w="3628"/>
          </w:tcPr>
          <w:p>
            <w:r>
              <w:t>Associate Minister of Health</w:t>
            </w:r>
          </w:p>
        </w:tc>
        <w:tc>
          <w:tcPr>
            <w:tcW w:type="dxa" w:w="3628"/>
          </w:tcPr>
          <w:p>
            <w:r>
              <w:t>Ministre associée de la santé</w:t>
            </w:r>
          </w:p>
        </w:tc>
      </w:tr>
      <w:tr>
        <w:tc>
          <w:tcPr>
            <w:tcW w:type="dxa" w:w="2092"/>
          </w:tcPr>
          <w:p>
            <w:r>
              <w:t>AMND</w:t>
            </w:r>
          </w:p>
        </w:tc>
        <w:tc>
          <w:tcPr>
            <w:tcW w:type="dxa" w:w="3628"/>
          </w:tcPr>
          <w:p>
            <w:r>
              <w:t>Associate Minister of National Defence</w:t>
            </w:r>
          </w:p>
        </w:tc>
        <w:tc>
          <w:tcPr>
            <w:tcW w:type="dxa" w:w="3628"/>
          </w:tcPr>
          <w:p>
            <w:r>
              <w:t>Ministre associé de la Défense nationale</w:t>
            </w:r>
          </w:p>
        </w:tc>
      </w:tr>
      <w:tr>
        <w:tc>
          <w:tcPr>
            <w:tcW w:type="dxa" w:w="2092"/>
          </w:tcPr>
          <w:p>
            <w:r>
              <w:t>DPM</w:t>
            </w:r>
          </w:p>
        </w:tc>
        <w:tc>
          <w:tcPr>
            <w:tcW w:type="dxa" w:w="3628"/>
          </w:tcPr>
          <w:p>
            <w:r>
              <w:t>Deputy Prime Minister</w:t>
            </w:r>
          </w:p>
        </w:tc>
        <w:tc>
          <w:tcPr>
            <w:tcW w:type="dxa" w:w="3628"/>
          </w:tcPr>
          <w:p>
            <w:r>
              <w:t>Vice-première ministre</w:t>
            </w:r>
          </w:p>
        </w:tc>
      </w:tr>
      <w:tr>
        <w:tc>
          <w:tcPr>
            <w:tcW w:type="dxa" w:w="2092"/>
          </w:tcPr>
          <w:p>
            <w:r>
              <w:t>GG</w:t>
            </w:r>
          </w:p>
        </w:tc>
        <w:tc>
          <w:tcPr>
            <w:tcW w:type="dxa" w:w="3628"/>
          </w:tcPr>
          <w:p>
            <w:r>
              <w:t>Governor General</w:t>
            </w:r>
          </w:p>
        </w:tc>
        <w:tc>
          <w:tcPr>
            <w:tcW w:type="dxa" w:w="3628"/>
          </w:tcPr>
          <w:p>
            <w:r>
              <w:t>Gouverneure générale</w:t>
            </w:r>
          </w:p>
        </w:tc>
      </w:tr>
      <w:tr>
        <w:tc>
          <w:tcPr>
            <w:tcW w:type="dxa" w:w="2092"/>
          </w:tcPr>
          <w:p>
            <w:r>
              <w:t>LGHC</w:t>
            </w:r>
          </w:p>
        </w:tc>
        <w:tc>
          <w:tcPr>
            <w:tcW w:type="dxa" w:w="3628"/>
          </w:tcPr>
          <w:p>
            <w:r>
              <w:t>Leader of the Government in the House of Commons</w:t>
            </w:r>
          </w:p>
        </w:tc>
        <w:tc>
          <w:tcPr>
            <w:tcW w:type="dxa" w:w="3628"/>
          </w:tcPr>
          <w:p>
            <w:r>
              <w:t>Leader du gouvernement à la Chambre des communes</w:t>
            </w:r>
          </w:p>
        </w:tc>
      </w:tr>
      <w:tr>
        <w:tc>
          <w:tcPr>
            <w:tcW w:type="dxa" w:w="2092"/>
          </w:tcPr>
          <w:p>
            <w:r>
              <w:t>MAA</w:t>
            </w:r>
          </w:p>
        </w:tc>
        <w:tc>
          <w:tcPr>
            <w:tcW w:type="dxa" w:w="3628"/>
          </w:tcPr>
          <w:p>
            <w:r>
              <w:t>Minister of Agriculture and Agri-Food</w:t>
            </w:r>
          </w:p>
        </w:tc>
        <w:tc>
          <w:tcPr>
            <w:tcW w:type="dxa" w:w="3628"/>
          </w:tcPr>
          <w:p>
            <w:r>
              <w:t>Ministre de l'Agriculture et de l'Agroalimentaire</w:t>
            </w:r>
          </w:p>
        </w:tc>
      </w:tr>
      <w:tr>
        <w:tc>
          <w:tcPr>
            <w:tcW w:type="dxa" w:w="2092"/>
          </w:tcPr>
          <w:p>
            <w:r>
              <w:t>MCH</w:t>
            </w:r>
          </w:p>
        </w:tc>
        <w:tc>
          <w:tcPr>
            <w:tcW w:type="dxa" w:w="3628"/>
          </w:tcPr>
          <w:p>
            <w:r>
              <w:t>Minister of Canadian Heritage</w:t>
            </w:r>
          </w:p>
        </w:tc>
        <w:tc>
          <w:tcPr>
            <w:tcW w:type="dxa" w:w="3628"/>
          </w:tcPr>
          <w:p>
            <w:r>
              <w:t>Ministre du Patrimoine canadien</w:t>
            </w:r>
          </w:p>
        </w:tc>
      </w:tr>
      <w:tr>
        <w:tc>
          <w:tcPr>
            <w:tcW w:type="dxa" w:w="2092"/>
          </w:tcPr>
          <w:p>
            <w:r>
              <w:t>MCR</w:t>
            </w:r>
          </w:p>
        </w:tc>
        <w:tc>
          <w:tcPr>
            <w:tcW w:type="dxa" w:w="3628"/>
          </w:tcPr>
          <w:p>
            <w:r>
              <w:t>Minister of Crown-Indigenous Relations</w:t>
            </w:r>
          </w:p>
        </w:tc>
        <w:tc>
          <w:tcPr>
            <w:tcW w:type="dxa" w:w="3628"/>
          </w:tcPr>
          <w:p>
            <w:r>
              <w:t>Ministre des Relations Couronne-Autochtones</w:t>
            </w:r>
          </w:p>
        </w:tc>
      </w:tr>
      <w:tr>
        <w:tc>
          <w:tcPr>
            <w:tcW w:type="dxa" w:w="2092"/>
          </w:tcPr>
          <w:p>
            <w:r>
              <w:t>MDG</w:t>
            </w:r>
          </w:p>
        </w:tc>
        <w:tc>
          <w:tcPr>
            <w:tcW w:type="dxa" w:w="3628"/>
          </w:tcPr>
          <w:p>
            <w:r>
              <w:t>Minister of Digital Government</w:t>
            </w:r>
          </w:p>
        </w:tc>
        <w:tc>
          <w:tcPr>
            <w:tcW w:type="dxa" w:w="3628"/>
          </w:tcPr>
          <w:p>
            <w:r>
              <w:t>Ministre du Gouvernement numérique</w:t>
            </w:r>
          </w:p>
        </w:tc>
      </w:tr>
      <w:tr>
        <w:tc>
          <w:tcPr>
            <w:tcW w:type="dxa" w:w="2092"/>
          </w:tcPr>
          <w:p>
            <w:r>
              <w:t>MDIY</w:t>
            </w:r>
          </w:p>
        </w:tc>
        <w:tc>
          <w:tcPr>
            <w:tcW w:type="dxa" w:w="3628"/>
          </w:tcPr>
          <w:p>
            <w:r>
              <w:t>Minister of Diversity and Inclusion and Youth</w:t>
            </w:r>
          </w:p>
        </w:tc>
        <w:tc>
          <w:tcPr>
            <w:tcW w:type="dxa" w:w="3628"/>
          </w:tcPr>
          <w:p>
            <w:r>
              <w:t>Ministre de la Diversité et de l’Inclusion et de la Jeunesse</w:t>
            </w:r>
          </w:p>
        </w:tc>
      </w:tr>
      <w:tr>
        <w:tc>
          <w:tcPr>
            <w:tcW w:type="dxa" w:w="2092"/>
          </w:tcPr>
          <w:p>
            <w:r>
              <w:t>MECC</w:t>
            </w:r>
          </w:p>
        </w:tc>
        <w:tc>
          <w:tcPr>
            <w:tcW w:type="dxa" w:w="3628"/>
          </w:tcPr>
          <w:p>
            <w:r>
              <w:t>Minister of Environment and Climate Change</w:t>
            </w:r>
          </w:p>
        </w:tc>
        <w:tc>
          <w:tcPr>
            <w:tcW w:type="dxa" w:w="3628"/>
          </w:tcPr>
          <w:p>
            <w:r>
              <w:t>Ministre de l'Environnement et du Changement climatique</w:t>
            </w:r>
          </w:p>
        </w:tc>
      </w:tr>
      <w:tr>
        <w:tc>
          <w:tcPr>
            <w:tcW w:type="dxa" w:w="2092"/>
          </w:tcPr>
          <w:p>
            <w:r>
              <w:t>MED</w:t>
            </w:r>
          </w:p>
        </w:tc>
        <w:tc>
          <w:tcPr>
            <w:tcW w:type="dxa" w:w="3628"/>
          </w:tcPr>
          <w:p>
            <w:r>
              <w:t>Minister of Economic Development</w:t>
            </w:r>
          </w:p>
        </w:tc>
        <w:tc>
          <w:tcPr>
            <w:tcW w:type="dxa" w:w="3628"/>
          </w:tcPr>
          <w:p>
            <w:r>
              <w:t>Ministre du Développement économique</w:t>
            </w:r>
          </w:p>
        </w:tc>
      </w:tr>
      <w:tr>
        <w:tc>
          <w:tcPr>
            <w:tcW w:type="dxa" w:w="2092"/>
          </w:tcPr>
          <w:p>
            <w:r>
              <w:t>MEP</w:t>
            </w:r>
          </w:p>
        </w:tc>
        <w:tc>
          <w:tcPr>
            <w:tcW w:type="dxa" w:w="3628"/>
          </w:tcPr>
          <w:p>
            <w:r>
              <w:t>Minister of Emergency Preparedness</w:t>
            </w:r>
          </w:p>
        </w:tc>
        <w:tc>
          <w:tcPr>
            <w:tcW w:type="dxa" w:w="3628"/>
          </w:tcPr>
          <w:p>
            <w:r>
              <w:t>Ministre de la protection civile</w:t>
            </w:r>
          </w:p>
        </w:tc>
      </w:tr>
      <w:tr>
        <w:tc>
          <w:tcPr>
            <w:tcW w:type="dxa" w:w="2092"/>
          </w:tcPr>
          <w:p>
            <w:r>
              <w:t>MEWDDI</w:t>
            </w:r>
          </w:p>
        </w:tc>
        <w:tc>
          <w:tcPr>
            <w:tcW w:type="dxa" w:w="3628"/>
          </w:tcPr>
          <w:p>
            <w:r>
              <w:t>Minister of Employment, Workforce Development and Disability Inclusion</w:t>
            </w:r>
          </w:p>
        </w:tc>
        <w:tc>
          <w:tcPr>
            <w:tcW w:type="dxa" w:w="3628"/>
          </w:tcPr>
          <w:p>
            <w:r>
              <w:t>Ministre de l’Emploi, du Développement de la main-d’œuvre et de l'Inclusion des personnes handicapées</w:t>
            </w:r>
          </w:p>
        </w:tc>
      </w:tr>
      <w:tr>
        <w:tc>
          <w:tcPr>
            <w:tcW w:type="dxa" w:w="2092"/>
          </w:tcPr>
          <w:p>
            <w:r>
              <w:t>MF</w:t>
            </w:r>
          </w:p>
        </w:tc>
        <w:tc>
          <w:tcPr>
            <w:tcW w:type="dxa" w:w="3628"/>
          </w:tcPr>
          <w:p>
            <w:r>
              <w:t>Minister of Finance</w:t>
            </w:r>
          </w:p>
        </w:tc>
        <w:tc>
          <w:tcPr>
            <w:tcW w:type="dxa" w:w="3628"/>
          </w:tcPr>
          <w:p>
            <w:r>
              <w:t>Ministre des Finances</w:t>
            </w:r>
          </w:p>
        </w:tc>
      </w:tr>
      <w:tr>
        <w:tc>
          <w:tcPr>
            <w:tcW w:type="dxa" w:w="2092"/>
          </w:tcPr>
          <w:p>
            <w:r>
              <w:t>MFA</w:t>
            </w:r>
          </w:p>
        </w:tc>
        <w:tc>
          <w:tcPr>
            <w:tcW w:type="dxa" w:w="3628"/>
          </w:tcPr>
          <w:p>
            <w:r>
              <w:t>Minister of Foreign Affairs</w:t>
            </w:r>
          </w:p>
        </w:tc>
        <w:tc>
          <w:tcPr>
            <w:tcW w:type="dxa" w:w="3628"/>
          </w:tcPr>
          <w:p>
            <w:r>
              <w:t>Ministre des Affaires étrangères</w:t>
            </w:r>
          </w:p>
        </w:tc>
      </w:tr>
      <w:tr>
        <w:tc>
          <w:tcPr>
            <w:tcW w:type="dxa" w:w="2092"/>
          </w:tcPr>
          <w:p>
            <w:r>
              <w:t>MFCSD</w:t>
            </w:r>
          </w:p>
        </w:tc>
        <w:tc>
          <w:tcPr>
            <w:tcW w:type="dxa" w:w="3628"/>
          </w:tcPr>
          <w:p>
            <w:r>
              <w:t>Minister of Families, Children and Social Development</w:t>
            </w:r>
          </w:p>
        </w:tc>
        <w:tc>
          <w:tcPr>
            <w:tcW w:type="dxa" w:w="3628"/>
          </w:tcPr>
          <w:p>
            <w:r>
              <w:t>Ministre de la Famille, des Enfants et du Développement social</w:t>
            </w:r>
          </w:p>
        </w:tc>
      </w:tr>
      <w:tr>
        <w:tc>
          <w:tcPr>
            <w:tcW w:type="dxa" w:w="2092"/>
          </w:tcPr>
          <w:p>
            <w:r>
              <w:t>MFOCCG</w:t>
            </w:r>
          </w:p>
        </w:tc>
        <w:tc>
          <w:tcPr>
            <w:tcW w:type="dxa" w:w="3628"/>
          </w:tcPr>
          <w:p>
            <w:r>
              <w:t>Minister of Fisheries, Oceans and the Canadian Coast Guard</w:t>
            </w:r>
          </w:p>
        </w:tc>
        <w:tc>
          <w:tcPr>
            <w:tcW w:type="dxa" w:w="3628"/>
          </w:tcPr>
          <w:p>
            <w:r>
              <w:t>Ministre des Pêches, des Océans et de la Garde côtière canadienne</w:t>
            </w:r>
          </w:p>
        </w:tc>
      </w:tr>
      <w:tr>
        <w:tc>
          <w:tcPr>
            <w:tcW w:type="dxa" w:w="2092"/>
          </w:tcPr>
          <w:p>
            <w:r>
              <w:t>MH</w:t>
            </w:r>
          </w:p>
        </w:tc>
        <w:tc>
          <w:tcPr>
            <w:tcW w:type="dxa" w:w="3628"/>
          </w:tcPr>
          <w:p>
            <w:r>
              <w:t>Minister of Health</w:t>
            </w:r>
          </w:p>
        </w:tc>
        <w:tc>
          <w:tcPr>
            <w:tcW w:type="dxa" w:w="3628"/>
          </w:tcPr>
          <w:p>
            <w:r>
              <w:t>Ministre de la Santé</w:t>
            </w:r>
          </w:p>
        </w:tc>
      </w:tr>
      <w:tr>
        <w:tc>
          <w:tcPr>
            <w:tcW w:type="dxa" w:w="2092"/>
          </w:tcPr>
          <w:p>
            <w:r>
              <w:t>MHDI</w:t>
            </w:r>
          </w:p>
        </w:tc>
        <w:tc>
          <w:tcPr>
            <w:tcW w:type="dxa" w:w="3628"/>
          </w:tcPr>
          <w:p>
            <w:r>
              <w:t>Minister of Housing and Diversity and Inclusion</w:t>
            </w:r>
          </w:p>
        </w:tc>
        <w:tc>
          <w:tcPr>
            <w:tcW w:type="dxa" w:w="3628"/>
          </w:tcPr>
          <w:p>
            <w:r>
              <w:t>Ministre du logement et de la diversité et de l’inclusion</w:t>
            </w:r>
          </w:p>
        </w:tc>
      </w:tr>
      <w:tr>
        <w:tc>
          <w:tcPr>
            <w:tcW w:type="dxa" w:w="2092"/>
          </w:tcPr>
          <w:p>
            <w:r>
              <w:t>MIA</w:t>
            </w:r>
          </w:p>
        </w:tc>
        <w:tc>
          <w:tcPr>
            <w:tcW w:type="dxa" w:w="3628"/>
          </w:tcPr>
          <w:p>
            <w:r>
              <w:t>Minister of Intergovernmental Affairs</w:t>
            </w:r>
          </w:p>
        </w:tc>
        <w:tc>
          <w:tcPr>
            <w:tcW w:type="dxa" w:w="3628"/>
          </w:tcPr>
          <w:p>
            <w:r>
              <w:t>Ministre des Affaires intergouvernementales</w:t>
            </w:r>
          </w:p>
        </w:tc>
      </w:tr>
      <w:tr>
        <w:tc>
          <w:tcPr>
            <w:tcW w:type="dxa" w:w="2092"/>
          </w:tcPr>
          <w:p>
            <w:r>
              <w:t>MIAIC</w:t>
            </w:r>
          </w:p>
        </w:tc>
        <w:tc>
          <w:tcPr>
            <w:tcW w:type="dxa" w:w="3628"/>
          </w:tcPr>
          <w:p>
            <w:r>
              <w:t>Minister of Intergovernmental Affairs, Infrastructure and Communities</w:t>
            </w:r>
          </w:p>
        </w:tc>
        <w:tc>
          <w:tcPr>
            <w:tcW w:type="dxa" w:w="3628"/>
          </w:tcPr>
          <w:p>
            <w:r>
              <w:t>Ministre des affaires intergouvernementales, de l’infrastructure et des collectivités</w:t>
            </w:r>
          </w:p>
        </w:tc>
      </w:tr>
      <w:tr>
        <w:tc>
          <w:tcPr>
            <w:tcW w:type="dxa" w:w="2092"/>
          </w:tcPr>
          <w:p>
            <w:r>
              <w:t>MIC</w:t>
            </w:r>
          </w:p>
        </w:tc>
        <w:tc>
          <w:tcPr>
            <w:tcW w:type="dxa" w:w="3628"/>
          </w:tcPr>
          <w:p>
            <w:r>
              <w:t>Minister of Infrastructure and Communities</w:t>
            </w:r>
          </w:p>
        </w:tc>
        <w:tc>
          <w:tcPr>
            <w:tcW w:type="dxa" w:w="3628"/>
          </w:tcPr>
          <w:p>
            <w:r>
              <w:t>Ministre de l'Infrastructure et des Collectivités</w:t>
            </w:r>
          </w:p>
        </w:tc>
      </w:tr>
      <w:tr>
        <w:tc>
          <w:tcPr>
            <w:tcW w:type="dxa" w:w="2092"/>
          </w:tcPr>
          <w:p>
            <w:r>
              <w:t>MID</w:t>
            </w:r>
          </w:p>
        </w:tc>
        <w:tc>
          <w:tcPr>
            <w:tcW w:type="dxa" w:w="3628"/>
          </w:tcPr>
          <w:p>
            <w:r>
              <w:t>Minister of International Development</w:t>
            </w:r>
          </w:p>
        </w:tc>
        <w:tc>
          <w:tcPr>
            <w:tcW w:type="dxa" w:w="3628"/>
          </w:tcPr>
          <w:p>
            <w:r>
              <w:t>Ministre du Développement international</w:t>
            </w:r>
          </w:p>
        </w:tc>
      </w:tr>
      <w:tr>
        <w:tc>
          <w:tcPr>
            <w:tcW w:type="dxa" w:w="2092"/>
          </w:tcPr>
          <w:p>
            <w:r>
              <w:t>MIRC</w:t>
            </w:r>
          </w:p>
        </w:tc>
        <w:tc>
          <w:tcPr>
            <w:tcW w:type="dxa" w:w="3628"/>
          </w:tcPr>
          <w:p>
            <w:r>
              <w:t>Minister of Immigration, Refugees and Citizenship</w:t>
            </w:r>
          </w:p>
        </w:tc>
        <w:tc>
          <w:tcPr>
            <w:tcW w:type="dxa" w:w="3628"/>
          </w:tcPr>
          <w:p>
            <w:r>
              <w:t>Ministre de l’Immigration, des Réfugiés et de la Citoyenneté</w:t>
            </w:r>
          </w:p>
        </w:tc>
      </w:tr>
      <w:tr>
        <w:tc>
          <w:tcPr>
            <w:tcW w:type="dxa" w:w="2092"/>
          </w:tcPr>
          <w:p>
            <w:r>
              <w:t>MIS</w:t>
            </w:r>
          </w:p>
        </w:tc>
        <w:tc>
          <w:tcPr>
            <w:tcW w:type="dxa" w:w="3628"/>
          </w:tcPr>
          <w:p>
            <w:r>
              <w:t>Minister of Indigenous Services</w:t>
            </w:r>
          </w:p>
        </w:tc>
        <w:tc>
          <w:tcPr>
            <w:tcW w:type="dxa" w:w="3628"/>
          </w:tcPr>
          <w:p>
            <w:r>
              <w:t>Ministre des Services aux Autochtones</w:t>
            </w:r>
          </w:p>
        </w:tc>
      </w:tr>
      <w:tr>
        <w:tc>
          <w:tcPr>
            <w:tcW w:type="dxa" w:w="2092"/>
          </w:tcPr>
          <w:p>
            <w:r>
              <w:t>MISI</w:t>
            </w:r>
          </w:p>
        </w:tc>
        <w:tc>
          <w:tcPr>
            <w:tcW w:type="dxa" w:w="3628"/>
          </w:tcPr>
          <w:p>
            <w:r>
              <w:t>Minister of Innovation, Science and Industry</w:t>
            </w:r>
          </w:p>
        </w:tc>
        <w:tc>
          <w:tcPr>
            <w:tcW w:type="dxa" w:w="3628"/>
          </w:tcPr>
          <w:p>
            <w:r>
              <w:t>Ministre de l'Innovation, des Sciences et de l'Industrie</w:t>
            </w:r>
          </w:p>
        </w:tc>
      </w:tr>
      <w:tr>
        <w:tc>
          <w:tcPr>
            <w:tcW w:type="dxa" w:w="2092"/>
          </w:tcPr>
          <w:p>
            <w:r>
              <w:t>MIT</w:t>
            </w:r>
          </w:p>
        </w:tc>
        <w:tc>
          <w:tcPr>
            <w:tcW w:type="dxa" w:w="3628"/>
          </w:tcPr>
          <w:p>
            <w:r>
              <w:t>Minister of International Trade</w:t>
            </w:r>
          </w:p>
        </w:tc>
        <w:tc>
          <w:tcPr>
            <w:tcW w:type="dxa" w:w="3628"/>
          </w:tcPr>
          <w:p>
            <w:r>
              <w:t>Ministre du Commerce international</w:t>
            </w:r>
          </w:p>
        </w:tc>
      </w:tr>
      <w:tr>
        <w:tc>
          <w:tcPr>
            <w:tcW w:type="dxa" w:w="2092"/>
          </w:tcPr>
          <w:p>
            <w:r>
              <w:t>MITEPSBED</w:t>
            </w:r>
          </w:p>
        </w:tc>
        <w:tc>
          <w:tcPr>
            <w:tcW w:type="dxa" w:w="3628"/>
          </w:tcPr>
          <w:p>
            <w:r>
              <w:t>Minister of International Trade, Export Promotion, Small Business and Economic Development</w:t>
            </w:r>
          </w:p>
        </w:tc>
        <w:tc>
          <w:tcPr>
            <w:tcW w:type="dxa" w:w="3628"/>
          </w:tcPr>
          <w:p>
            <w:r>
              <w:t>Ministre du commerce international, de la promotion des exportations, de la petite entreprise et du développement économique</w:t>
            </w:r>
          </w:p>
        </w:tc>
      </w:tr>
      <w:tr>
        <w:tc>
          <w:tcPr>
            <w:tcW w:type="dxa" w:w="2092"/>
          </w:tcPr>
          <w:p>
            <w:r>
              <w:t>MJ</w:t>
            </w:r>
          </w:p>
        </w:tc>
        <w:tc>
          <w:tcPr>
            <w:tcW w:type="dxa" w:w="3628"/>
          </w:tcPr>
          <w:p>
            <w:r>
              <w:t>Minister of Justice</w:t>
            </w:r>
          </w:p>
        </w:tc>
        <w:tc>
          <w:tcPr>
            <w:tcW w:type="dxa" w:w="3628"/>
          </w:tcPr>
          <w:p>
            <w:r>
              <w:t>Ministre de la Justice</w:t>
            </w:r>
          </w:p>
        </w:tc>
      </w:tr>
      <w:tr>
        <w:tc>
          <w:tcPr>
            <w:tcW w:type="dxa" w:w="2092"/>
          </w:tcPr>
          <w:p>
            <w:r>
              <w:t>ML</w:t>
            </w:r>
          </w:p>
        </w:tc>
        <w:tc>
          <w:tcPr>
            <w:tcW w:type="dxa" w:w="3628"/>
          </w:tcPr>
          <w:p>
            <w:r>
              <w:t>Minister of Labour</w:t>
            </w:r>
          </w:p>
        </w:tc>
        <w:tc>
          <w:tcPr>
            <w:tcW w:type="dxa" w:w="3628"/>
          </w:tcPr>
          <w:p>
            <w:r>
              <w:t>Ministre du Travail</w:t>
            </w:r>
          </w:p>
        </w:tc>
      </w:tr>
      <w:tr>
        <w:tc>
          <w:tcPr>
            <w:tcW w:type="dxa" w:w="2092"/>
          </w:tcPr>
          <w:p>
            <w:r>
              <w:t>MMCP</w:t>
            </w:r>
          </w:p>
        </w:tc>
        <w:tc>
          <w:tcPr>
            <w:tcW w:type="dxa" w:w="3628"/>
          </w:tcPr>
          <w:p>
            <w:r>
              <w:t>Minister of Middle Class Prosperity</w:t>
            </w:r>
          </w:p>
        </w:tc>
        <w:tc>
          <w:tcPr>
            <w:tcW w:type="dxa" w:w="3628"/>
          </w:tcPr>
          <w:p>
            <w:r>
              <w:t>Ministre de la Prospérité de la classe moyenne</w:t>
            </w:r>
          </w:p>
        </w:tc>
      </w:tr>
      <w:tr>
        <w:tc>
          <w:tcPr>
            <w:tcW w:type="dxa" w:w="2092"/>
          </w:tcPr>
          <w:p>
            <w:r>
              <w:t>MMHA</w:t>
            </w:r>
          </w:p>
        </w:tc>
        <w:tc>
          <w:tcPr>
            <w:tcW w:type="dxa" w:w="3628"/>
          </w:tcPr>
          <w:p>
            <w:r>
              <w:t>Minister of Mental Health and Addictions</w:t>
            </w:r>
          </w:p>
        </w:tc>
        <w:tc>
          <w:tcPr>
            <w:tcW w:type="dxa" w:w="3628"/>
          </w:tcPr>
          <w:p>
            <w:r>
              <w:t>Ministre de la santé mentale et des dépendances</w:t>
            </w:r>
          </w:p>
        </w:tc>
      </w:tr>
      <w:tr>
        <w:tc>
          <w:tcPr>
            <w:tcW w:type="dxa" w:w="2092"/>
          </w:tcPr>
          <w:p>
            <w:r>
              <w:t>MNA</w:t>
            </w:r>
          </w:p>
        </w:tc>
        <w:tc>
          <w:tcPr>
            <w:tcW w:type="dxa" w:w="3628"/>
          </w:tcPr>
          <w:p>
            <w:r>
              <w:t>Minister of Northern Affairs</w:t>
            </w:r>
          </w:p>
        </w:tc>
        <w:tc>
          <w:tcPr>
            <w:tcW w:type="dxa" w:w="3628"/>
          </w:tcPr>
          <w:p>
            <w:r>
              <w:t>Ministre des Affaires du Nord</w:t>
            </w:r>
          </w:p>
        </w:tc>
      </w:tr>
      <w:tr>
        <w:tc>
          <w:tcPr>
            <w:tcW w:type="dxa" w:w="2092"/>
          </w:tcPr>
          <w:p>
            <w:r>
              <w:t>MND</w:t>
            </w:r>
          </w:p>
        </w:tc>
        <w:tc>
          <w:tcPr>
            <w:tcW w:type="dxa" w:w="3628"/>
          </w:tcPr>
          <w:p>
            <w:r>
              <w:t>Minister of National Defence</w:t>
            </w:r>
          </w:p>
        </w:tc>
        <w:tc>
          <w:tcPr>
            <w:tcW w:type="dxa" w:w="3628"/>
          </w:tcPr>
          <w:p>
            <w:r>
              <w:t>Ministre de la Défense nationale</w:t>
            </w:r>
          </w:p>
        </w:tc>
      </w:tr>
      <w:tr>
        <w:tc>
          <w:tcPr>
            <w:tcW w:type="dxa" w:w="2092"/>
          </w:tcPr>
          <w:p>
            <w:r>
              <w:t>MNR</w:t>
            </w:r>
          </w:p>
        </w:tc>
        <w:tc>
          <w:tcPr>
            <w:tcW w:type="dxa" w:w="3628"/>
          </w:tcPr>
          <w:p>
            <w:r>
              <w:t>Minister of National Revenue</w:t>
            </w:r>
          </w:p>
        </w:tc>
        <w:tc>
          <w:tcPr>
            <w:tcW w:type="dxa" w:w="3628"/>
          </w:tcPr>
          <w:p>
            <w:r>
              <w:t>Ministre du Revenu national</w:t>
            </w:r>
          </w:p>
        </w:tc>
      </w:tr>
      <w:tr>
        <w:tc>
          <w:tcPr>
            <w:tcW w:type="dxa" w:w="2092"/>
          </w:tcPr>
          <w:p>
            <w:r>
              <w:t>MNR1</w:t>
            </w:r>
          </w:p>
        </w:tc>
        <w:tc>
          <w:tcPr>
            <w:tcW w:type="dxa" w:w="3628"/>
          </w:tcPr>
          <w:p>
            <w:r>
              <w:t>Minister of Natural Resources</w:t>
            </w:r>
          </w:p>
        </w:tc>
        <w:tc>
          <w:tcPr>
            <w:tcW w:type="dxa" w:w="3628"/>
          </w:tcPr>
          <w:p>
            <w:r>
              <w:t>Ministre des Ressources naturelles</w:t>
            </w:r>
          </w:p>
        </w:tc>
      </w:tr>
      <w:tr>
        <w:tc>
          <w:tcPr>
            <w:tcW w:type="dxa" w:w="2092"/>
          </w:tcPr>
          <w:p>
            <w:r>
              <w:t>MOL</w:t>
            </w:r>
          </w:p>
        </w:tc>
        <w:tc>
          <w:tcPr>
            <w:tcW w:type="dxa" w:w="3628"/>
          </w:tcPr>
          <w:p>
            <w:r>
              <w:t>Minister of Official Languages</w:t>
            </w:r>
          </w:p>
        </w:tc>
        <w:tc>
          <w:tcPr>
            <w:tcW w:type="dxa" w:w="3628"/>
          </w:tcPr>
          <w:p>
            <w:r>
              <w:t>Ministre des Langues officielles</w:t>
            </w:r>
          </w:p>
        </w:tc>
      </w:tr>
      <w:tr>
        <w:tc>
          <w:tcPr>
            <w:tcW w:type="dxa" w:w="2092"/>
          </w:tcPr>
          <w:p>
            <w:r>
              <w:t>MPS</w:t>
            </w:r>
          </w:p>
        </w:tc>
        <w:tc>
          <w:tcPr>
            <w:tcW w:type="dxa" w:w="3628"/>
          </w:tcPr>
          <w:p>
            <w:r>
              <w:t>Minister of Public Safety</w:t>
            </w:r>
          </w:p>
        </w:tc>
        <w:tc>
          <w:tcPr>
            <w:tcW w:type="dxa" w:w="3628"/>
          </w:tcPr>
          <w:p>
            <w:r>
              <w:t>Ministre de la sécurité publique</w:t>
            </w:r>
          </w:p>
        </w:tc>
      </w:tr>
      <w:tr>
        <w:tc>
          <w:tcPr>
            <w:tcW w:type="dxa" w:w="2092"/>
          </w:tcPr>
          <w:p>
            <w:r>
              <w:t>MPSEP</w:t>
            </w:r>
          </w:p>
        </w:tc>
        <w:tc>
          <w:tcPr>
            <w:tcW w:type="dxa" w:w="3628"/>
          </w:tcPr>
          <w:p>
            <w:r>
              <w:t>Minister of Public Safety and Emergency Preparedness</w:t>
            </w:r>
          </w:p>
        </w:tc>
        <w:tc>
          <w:tcPr>
            <w:tcW w:type="dxa" w:w="3628"/>
          </w:tcPr>
          <w:p>
            <w:r>
              <w:t>Ministre de la Sécurité publique et de la Protection civile</w:t>
            </w:r>
          </w:p>
        </w:tc>
      </w:tr>
      <w:tr>
        <w:tc>
          <w:tcPr>
            <w:tcW w:type="dxa" w:w="2092"/>
          </w:tcPr>
          <w:p>
            <w:r>
              <w:t>MPSP</w:t>
            </w:r>
          </w:p>
        </w:tc>
        <w:tc>
          <w:tcPr>
            <w:tcW w:type="dxa" w:w="3628"/>
          </w:tcPr>
          <w:p>
            <w:r>
              <w:t>Minister of Public Services and Procurement</w:t>
            </w:r>
          </w:p>
        </w:tc>
        <w:tc>
          <w:tcPr>
            <w:tcW w:type="dxa" w:w="3628"/>
          </w:tcPr>
          <w:p>
            <w:r>
              <w:t>Ministre des Services publics et de l’Approvisionnement</w:t>
            </w:r>
          </w:p>
        </w:tc>
      </w:tr>
      <w:tr>
        <w:tc>
          <w:tcPr>
            <w:tcW w:type="dxa" w:w="2092"/>
          </w:tcPr>
          <w:p>
            <w:r>
              <w:t>MRACOA</w:t>
            </w:r>
          </w:p>
        </w:tc>
        <w:tc>
          <w:tcPr>
            <w:tcW w:type="dxa" w:w="3628"/>
          </w:tcPr>
          <w:p>
            <w:r>
              <w:t>Minister responsible for the Atlantic Canada Opportunities Agency</w:t>
            </w:r>
          </w:p>
        </w:tc>
        <w:tc>
          <w:tcPr>
            <w:tcW w:type="dxa" w:w="3628"/>
          </w:tcPr>
          <w:p>
            <w:r>
              <w:t>Ministre responsable de l’agence de promotion économique du canada atlantique</w:t>
            </w:r>
          </w:p>
        </w:tc>
      </w:tr>
      <w:tr>
        <w:tc>
          <w:tcPr>
            <w:tcW w:type="dxa" w:w="2092"/>
          </w:tcPr>
          <w:p>
            <w:r>
              <w:t>MRCNEDA</w:t>
            </w:r>
          </w:p>
        </w:tc>
        <w:tc>
          <w:tcPr>
            <w:tcW w:type="dxa" w:w="3628"/>
          </w:tcPr>
          <w:p>
            <w:r>
              <w:t>Minister responsible for the Canadian Northern Economic Development Agency</w:t>
            </w:r>
          </w:p>
        </w:tc>
        <w:tc>
          <w:tcPr>
            <w:tcW w:type="dxa" w:w="3628"/>
          </w:tcPr>
          <w:p>
            <w:r>
              <w:t>Ministre responsable de l’agence canadienne de développement économique du nord</w:t>
            </w:r>
          </w:p>
        </w:tc>
      </w:tr>
      <w:tr>
        <w:tc>
          <w:tcPr>
            <w:tcW w:type="dxa" w:w="2092"/>
          </w:tcPr>
          <w:p>
            <w:r>
              <w:t>MRED</w:t>
            </w:r>
          </w:p>
        </w:tc>
        <w:tc>
          <w:tcPr>
            <w:tcW w:type="dxa" w:w="3628"/>
          </w:tcPr>
          <w:p>
            <w:r>
              <w:t>Minister of Rural Economic Development</w:t>
            </w:r>
          </w:p>
        </w:tc>
        <w:tc>
          <w:tcPr>
            <w:tcW w:type="dxa" w:w="3628"/>
          </w:tcPr>
          <w:p>
            <w:r>
              <w:t>Ministre du Développement économique rural</w:t>
            </w:r>
          </w:p>
        </w:tc>
      </w:tr>
      <w:tr>
        <w:tc>
          <w:tcPr>
            <w:tcW w:type="dxa" w:w="2092"/>
          </w:tcPr>
          <w:p>
            <w:r>
              <w:t>MREDACRQ</w:t>
            </w:r>
          </w:p>
        </w:tc>
        <w:tc>
          <w:tcPr>
            <w:tcW w:type="dxa" w:w="3628"/>
          </w:tcPr>
          <w:p>
            <w:r>
              <w:t>Minister responsible for the Economic Development Agency of Canada for the Regions of Quebec</w:t>
            </w:r>
          </w:p>
        </w:tc>
        <w:tc>
          <w:tcPr>
            <w:tcW w:type="dxa" w:w="3628"/>
          </w:tcPr>
          <w:p>
            <w:r>
              <w:t>Ministre responsable de l’agence de développement économique du canada pour les régions du québec</w:t>
            </w:r>
          </w:p>
        </w:tc>
      </w:tr>
      <w:tr>
        <w:tc>
          <w:tcPr>
            <w:tcW w:type="dxa" w:w="2092"/>
          </w:tcPr>
          <w:p>
            <w:r>
              <w:t>MRFEDANO</w:t>
            </w:r>
          </w:p>
        </w:tc>
        <w:tc>
          <w:tcPr>
            <w:tcW w:type="dxa" w:w="3628"/>
          </w:tcPr>
          <w:p>
            <w:r>
              <w:t>Minister responsible for the Federal Economic Development Agency for Northern Ontario</w:t>
            </w:r>
          </w:p>
        </w:tc>
        <w:tc>
          <w:tcPr>
            <w:tcW w:type="dxa" w:w="3628"/>
          </w:tcPr>
          <w:p>
            <w:r>
              <w:t>Ministre responsable de l’agence fédérale de développement économique pour le nord de l’ontario</w:t>
            </w:r>
          </w:p>
        </w:tc>
      </w:tr>
      <w:tr>
        <w:tc>
          <w:tcPr>
            <w:tcW w:type="dxa" w:w="2092"/>
          </w:tcPr>
          <w:p>
            <w:r>
              <w:t>MRFEDASO</w:t>
            </w:r>
          </w:p>
        </w:tc>
        <w:tc>
          <w:tcPr>
            <w:tcW w:type="dxa" w:w="3628"/>
          </w:tcPr>
          <w:p>
            <w:r>
              <w:t>Minister responsible for the Federal Economic Development Agency for Southern Ontario</w:t>
            </w:r>
          </w:p>
        </w:tc>
        <w:tc>
          <w:tcPr>
            <w:tcW w:type="dxa" w:w="3628"/>
          </w:tcPr>
          <w:p>
            <w:r>
              <w:t>Ministre responsable de l’agence fédérale de développement économique pour le sud de l’ontario</w:t>
            </w:r>
          </w:p>
        </w:tc>
      </w:tr>
      <w:tr>
        <w:tc>
          <w:tcPr>
            <w:tcW w:type="dxa" w:w="2092"/>
          </w:tcPr>
          <w:p>
            <w:r>
              <w:t>MRPEDAC</w:t>
            </w:r>
          </w:p>
        </w:tc>
        <w:tc>
          <w:tcPr>
            <w:tcW w:type="dxa" w:w="3628"/>
          </w:tcPr>
          <w:p>
            <w:r>
              <w:t>Minister responsible for the Pacific Economic Development Agency of Canada</w:t>
            </w:r>
          </w:p>
        </w:tc>
        <w:tc>
          <w:tcPr>
            <w:tcW w:type="dxa" w:w="3628"/>
          </w:tcPr>
          <w:p>
            <w:r>
              <w:t>Ministre responsable de l’agence de développement économique du pacifique canada</w:t>
            </w:r>
          </w:p>
        </w:tc>
      </w:tr>
      <w:tr>
        <w:tc>
          <w:tcPr>
            <w:tcW w:type="dxa" w:w="2092"/>
          </w:tcPr>
          <w:p>
            <w:r>
              <w:t>MRPEDC</w:t>
            </w:r>
          </w:p>
        </w:tc>
        <w:tc>
          <w:tcPr>
            <w:tcW w:type="dxa" w:w="3628"/>
          </w:tcPr>
          <w:p>
            <w:r>
              <w:t>Minister responsible for Prairies Economic Development Canada</w:t>
            </w:r>
          </w:p>
        </w:tc>
        <w:tc>
          <w:tcPr>
            <w:tcW w:type="dxa" w:w="3628"/>
          </w:tcPr>
          <w:p>
            <w:r>
              <w:t>Ministre responsable de développement économique canada pour les prairies</w:t>
            </w:r>
          </w:p>
        </w:tc>
      </w:tr>
      <w:tr>
        <w:tc>
          <w:tcPr>
            <w:tcW w:type="dxa" w:w="2092"/>
          </w:tcPr>
          <w:p>
            <w:r>
              <w:t>MS</w:t>
            </w:r>
          </w:p>
        </w:tc>
        <w:tc>
          <w:tcPr>
            <w:tcW w:type="dxa" w:w="3628"/>
          </w:tcPr>
          <w:p>
            <w:r>
              <w:t>Minister of Seniors</w:t>
            </w:r>
          </w:p>
        </w:tc>
        <w:tc>
          <w:tcPr>
            <w:tcW w:type="dxa" w:w="3628"/>
          </w:tcPr>
          <w:p>
            <w:r>
              <w:t>Ministre des Aînés</w:t>
            </w:r>
          </w:p>
        </w:tc>
      </w:tr>
      <w:tr>
        <w:tc>
          <w:tcPr>
            <w:tcW w:type="dxa" w:w="2092"/>
          </w:tcPr>
          <w:p>
            <w:r>
              <w:t>MS1</w:t>
            </w:r>
          </w:p>
        </w:tc>
        <w:tc>
          <w:tcPr>
            <w:tcW w:type="dxa" w:w="3628"/>
          </w:tcPr>
          <w:p>
            <w:r>
              <w:t>Minister of Sport</w:t>
            </w:r>
          </w:p>
        </w:tc>
        <w:tc>
          <w:tcPr>
            <w:tcW w:type="dxa" w:w="3628"/>
          </w:tcPr>
          <w:p>
            <w:r>
              <w:t>Ministre des sports</w:t>
            </w:r>
          </w:p>
        </w:tc>
      </w:tr>
      <w:tr>
        <w:tc>
          <w:tcPr>
            <w:tcW w:type="dxa" w:w="2092"/>
          </w:tcPr>
          <w:p>
            <w:r>
              <w:t>MSBEP</w:t>
            </w:r>
          </w:p>
        </w:tc>
        <w:tc>
          <w:tcPr>
            <w:tcW w:type="dxa" w:w="3628"/>
          </w:tcPr>
          <w:p>
            <w:r>
              <w:t>Minister of Small Business and Export Promotion</w:t>
            </w:r>
          </w:p>
        </w:tc>
        <w:tc>
          <w:tcPr>
            <w:tcW w:type="dxa" w:w="3628"/>
          </w:tcPr>
          <w:p>
            <w:r>
              <w:t>Ministre de la Petite Entreprise et de la Promotion des exportations</w:t>
            </w:r>
          </w:p>
        </w:tc>
      </w:tr>
      <w:tr>
        <w:tc>
          <w:tcPr>
            <w:tcW w:type="dxa" w:w="2092"/>
          </w:tcPr>
          <w:p>
            <w:r>
              <w:t>MT</w:t>
            </w:r>
          </w:p>
        </w:tc>
        <w:tc>
          <w:tcPr>
            <w:tcW w:type="dxa" w:w="3628"/>
          </w:tcPr>
          <w:p>
            <w:r>
              <w:t>Minister of Transport</w:t>
            </w:r>
          </w:p>
        </w:tc>
        <w:tc>
          <w:tcPr>
            <w:tcW w:type="dxa" w:w="3628"/>
          </w:tcPr>
          <w:p>
            <w:r>
              <w:t>Ministre des Transports</w:t>
            </w:r>
          </w:p>
        </w:tc>
      </w:tr>
      <w:tr>
        <w:tc>
          <w:tcPr>
            <w:tcW w:type="dxa" w:w="2092"/>
          </w:tcPr>
          <w:p>
            <w:r>
              <w:t>MT1</w:t>
            </w:r>
          </w:p>
        </w:tc>
        <w:tc>
          <w:tcPr>
            <w:tcW w:type="dxa" w:w="3628"/>
          </w:tcPr>
          <w:p>
            <w:r>
              <w:t>Minister of Tourism</w:t>
            </w:r>
          </w:p>
        </w:tc>
        <w:tc>
          <w:tcPr>
            <w:tcW w:type="dxa" w:w="3628"/>
          </w:tcPr>
          <w:p>
            <w:r>
              <w:t>Ministre du tourisme</w:t>
            </w:r>
          </w:p>
        </w:tc>
      </w:tr>
      <w:tr>
        <w:tc>
          <w:tcPr>
            <w:tcW w:type="dxa" w:w="2092"/>
          </w:tcPr>
          <w:p>
            <w:r>
              <w:t>MVA</w:t>
            </w:r>
          </w:p>
        </w:tc>
        <w:tc>
          <w:tcPr>
            <w:tcW w:type="dxa" w:w="3628"/>
          </w:tcPr>
          <w:p>
            <w:r>
              <w:t>Minister of Veterans Affairs</w:t>
            </w:r>
          </w:p>
        </w:tc>
        <w:tc>
          <w:tcPr>
            <w:tcW w:type="dxa" w:w="3628"/>
          </w:tcPr>
          <w:p>
            <w:r>
              <w:t>Ministre des Anciens Combattants</w:t>
            </w:r>
          </w:p>
        </w:tc>
      </w:tr>
      <w:tr>
        <w:tc>
          <w:tcPr>
            <w:tcW w:type="dxa" w:w="2092"/>
          </w:tcPr>
          <w:p>
            <w:r>
              <w:t>MWGE</w:t>
            </w:r>
          </w:p>
        </w:tc>
        <w:tc>
          <w:tcPr>
            <w:tcW w:type="dxa" w:w="3628"/>
          </w:tcPr>
          <w:p>
            <w:r>
              <w:t>Minister for Women and Gender Equality</w:t>
            </w:r>
          </w:p>
        </w:tc>
        <w:tc>
          <w:tcPr>
            <w:tcW w:type="dxa" w:w="3628"/>
          </w:tcPr>
          <w:p>
            <w:r>
              <w:t>Ministre des Femmes et de l’Égalité des genres</w:t>
            </w:r>
          </w:p>
        </w:tc>
      </w:tr>
      <w:tr>
        <w:tc>
          <w:tcPr>
            <w:tcW w:type="dxa" w:w="2092"/>
          </w:tcPr>
          <w:p>
            <w:r>
              <w:t>MWGEY</w:t>
            </w:r>
          </w:p>
        </w:tc>
        <w:tc>
          <w:tcPr>
            <w:tcW w:type="dxa" w:w="3628"/>
          </w:tcPr>
          <w:p>
            <w:r>
              <w:t>Minister for Women and Gender Equality and Youth</w:t>
            </w:r>
          </w:p>
        </w:tc>
        <w:tc>
          <w:tcPr>
            <w:tcW w:type="dxa" w:w="3628"/>
          </w:tcPr>
          <w:p>
            <w:r>
              <w:t>Ministre des femmes et de l’égalité des genres et de la jeunesse</w:t>
            </w:r>
          </w:p>
        </w:tc>
      </w:tr>
      <w:tr>
        <w:tc>
          <w:tcPr>
            <w:tcW w:type="dxa" w:w="2092"/>
          </w:tcPr>
          <w:p>
            <w:r>
              <w:t>PM</w:t>
            </w:r>
          </w:p>
        </w:tc>
        <w:tc>
          <w:tcPr>
            <w:tcW w:type="dxa" w:w="3628"/>
          </w:tcPr>
          <w:p>
            <w:r>
              <w:t>Prime Minister</w:t>
            </w:r>
          </w:p>
        </w:tc>
        <w:tc>
          <w:tcPr>
            <w:tcW w:type="dxa" w:w="3628"/>
          </w:tcPr>
          <w:p>
            <w:r>
              <w:t>Premier ministre</w:t>
            </w:r>
          </w:p>
        </w:tc>
      </w:tr>
      <w:tr>
        <w:tc>
          <w:tcPr>
            <w:tcW w:type="dxa" w:w="2092"/>
          </w:tcPr>
          <w:p>
            <w:r>
              <w:t>PQPCC</w:t>
            </w:r>
          </w:p>
        </w:tc>
        <w:tc>
          <w:tcPr>
            <w:tcW w:type="dxa" w:w="3628"/>
          </w:tcPr>
          <w:p>
            <w:r>
              <w:t>President of the Queen’s Privy Council for Canada</w:t>
            </w:r>
          </w:p>
        </w:tc>
        <w:tc>
          <w:tcPr>
            <w:tcW w:type="dxa" w:w="3628"/>
          </w:tcPr>
          <w:p>
            <w:r>
              <w:t>Président du Conseil privé de la Reine pour le Canada</w:t>
            </w:r>
          </w:p>
        </w:tc>
      </w:tr>
      <w:tr>
        <w:tc>
          <w:tcPr>
            <w:tcW w:type="dxa" w:w="2092"/>
          </w:tcPr>
          <w:p>
            <w:r>
              <w:t>PTB</w:t>
            </w:r>
          </w:p>
        </w:tc>
        <w:tc>
          <w:tcPr>
            <w:tcW w:type="dxa" w:w="3628"/>
          </w:tcPr>
          <w:p>
            <w:r>
              <w:t>President of the Treasury Board</w:t>
            </w:r>
          </w:p>
        </w:tc>
        <w:tc>
          <w:tcPr>
            <w:tcW w:type="dxa" w:w="3628"/>
          </w:tcPr>
          <w:p>
            <w:r>
              <w:t>Président du Conseil du Trésor</w:t>
            </w:r>
          </w:p>
        </w:tc>
      </w:tr>
      <w:tr>
        <w:tc>
          <w:tcPr>
            <w:tcW w:type="dxa" w:w="2092"/>
          </w:tcPr>
          <w:p>
            <w:r>
              <w:t>SRP</w:t>
            </w:r>
          </w:p>
        </w:tc>
        <w:tc>
          <w:tcPr>
            <w:tcW w:type="dxa" w:w="3628"/>
          </w:tcPr>
          <w:p>
            <w:r>
              <w:t>Special Representative for the Prairies</w:t>
            </w:r>
          </w:p>
        </w:tc>
        <w:tc>
          <w:tcPr>
            <w:tcW w:type="dxa" w:w="3628"/>
          </w:tcPr>
          <w:p>
            <w:r>
              <w:t>Représentant spécial pour les Prairies</w:t>
            </w:r>
          </w:p>
        </w:tc>
      </w:tr>
    </w:tbl>
    <w:p>
      <w:r>
        <w:br/>
        <w:br/>
      </w:r>
    </w:p>
    <w:p>
      <w:pPr>
        <w:pStyle w:val="Heading2"/>
      </w:pPr>
      <w:r>
        <w:t>1-3 But du voyage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the trip (English)</w:t>
            </w:r>
          </w:p>
        </w:tc>
      </w:tr>
      <w:tr>
        <w:tc>
          <w:tcPr>
            <w:tcW w:type="dxa" w:w="2659"/>
            <w:shd w:fill="c6d9f1"/>
          </w:tcPr>
          <w:p>
            <w:r>
              <w:t>Nom de la zone FR</w:t>
            </w:r>
          </w:p>
        </w:tc>
        <w:tc>
          <w:tcPr>
            <w:tcW w:type="dxa" w:w="6690"/>
          </w:tcPr>
          <w:p>
            <w:r>
              <w:t>But du voyage (anglais)</w:t>
            </w:r>
          </w:p>
        </w:tc>
      </w:tr>
      <w:tr>
        <w:tc>
          <w:tcPr>
            <w:tcW w:type="dxa" w:w="2659"/>
            <w:shd w:fill="c6d9f1"/>
          </w:tcPr>
          <w:p>
            <w:r>
              <w:t>ID</w:t>
            </w:r>
          </w:p>
        </w:tc>
        <w:tc>
          <w:tcPr>
            <w:tcW w:type="dxa" w:w="6690"/>
          </w:tcPr>
          <w:p>
            <w:r>
              <w:t>purpose_en</w:t>
            </w:r>
          </w:p>
        </w:tc>
      </w:tr>
      <w:tr>
        <w:tc>
          <w:tcPr>
            <w:tcW w:type="dxa" w:w="2659"/>
            <w:shd w:fill="c6d9f1"/>
          </w:tcPr>
          <w:p>
            <w:r>
              <w:t>Description EN</w:t>
            </w:r>
          </w:p>
        </w:tc>
        <w:tc>
          <w:tcPr>
            <w:tcW w:type="dxa" w:w="6690"/>
          </w:tcPr>
          <w:p>
            <w:r>
              <w:t>A description of the reason for the government trip in question. The description should be succinct (one line if possible) and provide users with a general sense of the trip's purpose. Use of acronyms should be avoided, in English.</w:t>
            </w:r>
          </w:p>
        </w:tc>
      </w:tr>
      <w:tr>
        <w:tc>
          <w:tcPr>
            <w:tcW w:type="dxa" w:w="2659"/>
            <w:shd w:fill="c6d9f1"/>
          </w:tcPr>
          <w:p>
            <w:r>
              <w:t>Description FR</w:t>
            </w:r>
          </w:p>
        </w:tc>
        <w:tc>
          <w:tcPr>
            <w:tcW w:type="dxa" w:w="6690"/>
          </w:tcPr>
          <w:p>
            <w:r>
              <w:t>Description de la raison du voyage, en anglais,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To attend the 2021 G7 Leaders summit meeting.</w:t>
            </w:r>
          </w:p>
        </w:tc>
      </w:tr>
    </w:tbl>
    <w:p>
      <w:r>
        <w:br/>
        <w:br/>
      </w:r>
    </w:p>
    <w:p>
      <w:pPr>
        <w:pStyle w:val="Heading2"/>
      </w:pPr>
      <w:r>
        <w:t>1-4 But du voyage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Purpose of the trip (French)</w:t>
            </w:r>
          </w:p>
        </w:tc>
      </w:tr>
      <w:tr>
        <w:tc>
          <w:tcPr>
            <w:tcW w:type="dxa" w:w="2659"/>
            <w:shd w:fill="c6d9f1"/>
          </w:tcPr>
          <w:p>
            <w:r>
              <w:t>Nom de la zone FR</w:t>
            </w:r>
          </w:p>
        </w:tc>
        <w:tc>
          <w:tcPr>
            <w:tcW w:type="dxa" w:w="6690"/>
          </w:tcPr>
          <w:p>
            <w:r>
              <w:t>But du voyage (français)</w:t>
            </w:r>
          </w:p>
        </w:tc>
      </w:tr>
      <w:tr>
        <w:tc>
          <w:tcPr>
            <w:tcW w:type="dxa" w:w="2659"/>
            <w:shd w:fill="c6d9f1"/>
          </w:tcPr>
          <w:p>
            <w:r>
              <w:t>ID</w:t>
            </w:r>
          </w:p>
        </w:tc>
        <w:tc>
          <w:tcPr>
            <w:tcW w:type="dxa" w:w="6690"/>
          </w:tcPr>
          <w:p>
            <w:r>
              <w:t>purpose_fr</w:t>
            </w:r>
          </w:p>
        </w:tc>
      </w:tr>
      <w:tr>
        <w:tc>
          <w:tcPr>
            <w:tcW w:type="dxa" w:w="2659"/>
            <w:shd w:fill="c6d9f1"/>
          </w:tcPr>
          <w:p>
            <w:r>
              <w:t>Description EN</w:t>
            </w:r>
          </w:p>
        </w:tc>
        <w:tc>
          <w:tcPr>
            <w:tcW w:type="dxa" w:w="6690"/>
          </w:tcPr>
          <w:p>
            <w:r>
              <w:t>A description, in French, of the reason for the government trip in question. The description should be succinct (one line if possible) and provide users with a general sense of the trip's purpose. Use of acronyms should be avoided, in French</w:t>
            </w:r>
          </w:p>
        </w:tc>
      </w:tr>
      <w:tr>
        <w:tc>
          <w:tcPr>
            <w:tcW w:type="dxa" w:w="2659"/>
            <w:shd w:fill="c6d9f1"/>
          </w:tcPr>
          <w:p>
            <w:r>
              <w:t>Description FR</w:t>
            </w:r>
          </w:p>
        </w:tc>
        <w:tc>
          <w:tcPr>
            <w:tcW w:type="dxa" w:w="6690"/>
          </w:tcPr>
          <w:p>
            <w:r>
              <w:t>Description de la raison du voyage, en français, en service commandé visé. La description doit être brève (une ligne dans la mesure du possible) et donner une indication générale aux utilisateurs du but du voyage. Il faut éviter d’utiliser des acronymes.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Participer au sommet des dirigeants G7 2021.</w:t>
            </w:r>
          </w:p>
        </w:tc>
      </w:tr>
    </w:tbl>
    <w:p>
      <w:r>
        <w:br/>
        <w:br/>
      </w:r>
    </w:p>
    <w:p>
      <w:pPr>
        <w:pStyle w:val="Heading2"/>
      </w:pPr>
      <w:r>
        <w:t>1-5 Date du début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start date</w:t>
            </w:r>
          </w:p>
        </w:tc>
      </w:tr>
      <w:tr>
        <w:tc>
          <w:tcPr>
            <w:tcW w:type="dxa" w:w="2659"/>
            <w:shd w:fill="c6d9f1"/>
          </w:tcPr>
          <w:p>
            <w:r>
              <w:t>Nom de la zone FR</w:t>
            </w:r>
          </w:p>
        </w:tc>
        <w:tc>
          <w:tcPr>
            <w:tcW w:type="dxa" w:w="6690"/>
          </w:tcPr>
          <w:p>
            <w:r>
              <w:t>Date du début du voyage</w:t>
            </w:r>
          </w:p>
        </w:tc>
      </w:tr>
      <w:tr>
        <w:tc>
          <w:tcPr>
            <w:tcW w:type="dxa" w:w="2659"/>
            <w:shd w:fill="c6d9f1"/>
          </w:tcPr>
          <w:p>
            <w:r>
              <w:t>ID</w:t>
            </w:r>
          </w:p>
        </w:tc>
        <w:tc>
          <w:tcPr>
            <w:tcW w:type="dxa" w:w="6690"/>
          </w:tcPr>
          <w:p>
            <w:r>
              <w:t>start_date</w:t>
            </w:r>
          </w:p>
        </w:tc>
      </w:tr>
      <w:tr>
        <w:tc>
          <w:tcPr>
            <w:tcW w:type="dxa" w:w="2659"/>
            <w:shd w:fill="c6d9f1"/>
          </w:tcPr>
          <w:p>
            <w:r>
              <w:t>Description EN</w:t>
            </w:r>
          </w:p>
        </w:tc>
        <w:tc>
          <w:tcPr>
            <w:tcW w:type="dxa" w:w="6690"/>
          </w:tcPr>
          <w:p>
            <w:r>
              <w:t>The date the travel started.</w:t>
            </w:r>
          </w:p>
        </w:tc>
      </w:tr>
      <w:tr>
        <w:tc>
          <w:tcPr>
            <w:tcW w:type="dxa" w:w="2659"/>
            <w:shd w:fill="c6d9f1"/>
          </w:tcPr>
          <w:p>
            <w:r>
              <w:t>Description FR</w:t>
            </w:r>
          </w:p>
        </w:tc>
        <w:tc>
          <w:tcPr>
            <w:tcW w:type="dxa" w:w="6690"/>
          </w:tcPr>
          <w:p>
            <w:r>
              <w:t>Date du début du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2019-11-25</w:t>
            </w:r>
          </w:p>
        </w:tc>
      </w:tr>
    </w:tbl>
    <w:p>
      <w:r>
        <w:br/>
        <w:br/>
      </w:r>
    </w:p>
    <w:p>
      <w:pPr>
        <w:pStyle w:val="Heading2"/>
      </w:pPr>
      <w:r>
        <w:t>1-6 Date de fin du voyage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Travel end date</w:t>
            </w:r>
          </w:p>
        </w:tc>
      </w:tr>
      <w:tr>
        <w:tc>
          <w:tcPr>
            <w:tcW w:type="dxa" w:w="2659"/>
            <w:shd w:fill="c6d9f1"/>
          </w:tcPr>
          <w:p>
            <w:r>
              <w:t>Nom de la zone FR</w:t>
            </w:r>
          </w:p>
        </w:tc>
        <w:tc>
          <w:tcPr>
            <w:tcW w:type="dxa" w:w="6690"/>
          </w:tcPr>
          <w:p>
            <w:r>
              <w:t>Date de fin du voyage</w:t>
            </w:r>
          </w:p>
        </w:tc>
      </w:tr>
      <w:tr>
        <w:tc>
          <w:tcPr>
            <w:tcW w:type="dxa" w:w="2659"/>
            <w:shd w:fill="c6d9f1"/>
          </w:tcPr>
          <w:p>
            <w:r>
              <w:t>ID</w:t>
            </w:r>
          </w:p>
        </w:tc>
        <w:tc>
          <w:tcPr>
            <w:tcW w:type="dxa" w:w="6690"/>
          </w:tcPr>
          <w:p>
            <w:r>
              <w:t>end_date</w:t>
            </w:r>
          </w:p>
        </w:tc>
      </w:tr>
      <w:tr>
        <w:tc>
          <w:tcPr>
            <w:tcW w:type="dxa" w:w="2659"/>
            <w:shd w:fill="c6d9f1"/>
          </w:tcPr>
          <w:p>
            <w:r>
              <w:t>Description EN</w:t>
            </w:r>
          </w:p>
        </w:tc>
        <w:tc>
          <w:tcPr>
            <w:tcW w:type="dxa" w:w="6690"/>
          </w:tcPr>
          <w:p>
            <w:r>
              <w:t>The date the travel ended (can be the same as travel start date).</w:t>
            </w:r>
          </w:p>
        </w:tc>
      </w:tr>
      <w:tr>
        <w:tc>
          <w:tcPr>
            <w:tcW w:type="dxa" w:w="2659"/>
            <w:shd w:fill="c6d9f1"/>
          </w:tcPr>
          <w:p>
            <w:r>
              <w:t>Description FR</w:t>
            </w:r>
          </w:p>
        </w:tc>
        <w:tc>
          <w:tcPr>
            <w:tcW w:type="dxa" w:w="6690"/>
          </w:tcPr>
          <w:p>
            <w:r>
              <w:t>Date de fin du voyage (peut être la même date que la date du début du voyage).</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2019-11-26</w:t>
            </w:r>
          </w:p>
        </w:tc>
      </w:tr>
    </w:tbl>
    <w:p>
      <w:r>
        <w:br/>
        <w:br/>
      </w:r>
    </w:p>
    <w:p>
      <w:pPr>
        <w:pStyle w:val="Heading2"/>
      </w:pPr>
      <w:r>
        <w:t>1-7 Endroit(s) visité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Location(s) visited (English)</w:t>
            </w:r>
          </w:p>
        </w:tc>
      </w:tr>
      <w:tr>
        <w:tc>
          <w:tcPr>
            <w:tcW w:type="dxa" w:w="2659"/>
            <w:shd w:fill="c6d9f1"/>
          </w:tcPr>
          <w:p>
            <w:r>
              <w:t>Nom de la zone FR</w:t>
            </w:r>
          </w:p>
        </w:tc>
        <w:tc>
          <w:tcPr>
            <w:tcW w:type="dxa" w:w="6690"/>
          </w:tcPr>
          <w:p>
            <w:r>
              <w:t>Endroit(s) visité (anglais)</w:t>
            </w:r>
          </w:p>
        </w:tc>
      </w:tr>
      <w:tr>
        <w:tc>
          <w:tcPr>
            <w:tcW w:type="dxa" w:w="2659"/>
            <w:shd w:fill="c6d9f1"/>
          </w:tcPr>
          <w:p>
            <w:r>
              <w:t>ID</w:t>
            </w:r>
          </w:p>
        </w:tc>
        <w:tc>
          <w:tcPr>
            <w:tcW w:type="dxa" w:w="6690"/>
          </w:tcPr>
          <w:p>
            <w:r>
              <w:t>locations_en</w:t>
            </w:r>
          </w:p>
        </w:tc>
      </w:tr>
      <w:tr>
        <w:tc>
          <w:tcPr>
            <w:tcW w:type="dxa" w:w="2659"/>
            <w:shd w:fill="c6d9f1"/>
          </w:tcPr>
          <w:p>
            <w:r>
              <w:t>Description EN</w:t>
            </w:r>
          </w:p>
        </w:tc>
        <w:tc>
          <w:tcPr>
            <w:tcW w:type="dxa" w:w="6690"/>
          </w:tcPr>
          <w:p>
            <w:r>
              <w:t>To include names of all places visited to conduct government business during the trip in question, in English. (separate multiple locations with semicolons)</w:t>
            </w:r>
          </w:p>
        </w:tc>
      </w:tr>
      <w:tr>
        <w:tc>
          <w:tcPr>
            <w:tcW w:type="dxa" w:w="2659"/>
            <w:shd w:fill="c6d9f1"/>
          </w:tcPr>
          <w:p>
            <w:r>
              <w:t>Description FR</w:t>
            </w:r>
          </w:p>
        </w:tc>
        <w:tc>
          <w:tcPr>
            <w:tcW w:type="dxa" w:w="6690"/>
          </w:tcPr>
          <w:p>
            <w:r>
              <w:t>Cette zone indique, en anglais, le nom de tous les lieux qui ont été visités dans le cadre du voyage en question réalisé pour le compte du gouvernement. (séparer plusieurs emplacements avec des points-virgules)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London, United Kingdom; Ottawa, Ontario, Canada</w:t>
            </w:r>
          </w:p>
        </w:tc>
      </w:tr>
    </w:tbl>
    <w:p>
      <w:r>
        <w:br/>
        <w:br/>
      </w:r>
    </w:p>
    <w:p>
      <w:pPr>
        <w:pStyle w:val="Heading2"/>
      </w:pPr>
      <w:r>
        <w:t>1-8 Endroit(s) visité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Location(s) visited (French)</w:t>
            </w:r>
          </w:p>
        </w:tc>
      </w:tr>
      <w:tr>
        <w:tc>
          <w:tcPr>
            <w:tcW w:type="dxa" w:w="2659"/>
            <w:shd w:fill="c6d9f1"/>
          </w:tcPr>
          <w:p>
            <w:r>
              <w:t>Nom de la zone FR</w:t>
            </w:r>
          </w:p>
        </w:tc>
        <w:tc>
          <w:tcPr>
            <w:tcW w:type="dxa" w:w="6690"/>
          </w:tcPr>
          <w:p>
            <w:r>
              <w:t>Endroit(s) visité (français)</w:t>
            </w:r>
          </w:p>
        </w:tc>
      </w:tr>
      <w:tr>
        <w:tc>
          <w:tcPr>
            <w:tcW w:type="dxa" w:w="2659"/>
            <w:shd w:fill="c6d9f1"/>
          </w:tcPr>
          <w:p>
            <w:r>
              <w:t>ID</w:t>
            </w:r>
          </w:p>
        </w:tc>
        <w:tc>
          <w:tcPr>
            <w:tcW w:type="dxa" w:w="6690"/>
          </w:tcPr>
          <w:p>
            <w:r>
              <w:t>locations_fr</w:t>
            </w:r>
          </w:p>
        </w:tc>
      </w:tr>
      <w:tr>
        <w:tc>
          <w:tcPr>
            <w:tcW w:type="dxa" w:w="2659"/>
            <w:shd w:fill="c6d9f1"/>
          </w:tcPr>
          <w:p>
            <w:r>
              <w:t>Description EN</w:t>
            </w:r>
          </w:p>
        </w:tc>
        <w:tc>
          <w:tcPr>
            <w:tcW w:type="dxa" w:w="6690"/>
          </w:tcPr>
          <w:p>
            <w:r>
              <w:t>To include names of all places visited to conduct government business during the trip in question, in french. (separate multiple locations with semicolons)</w:t>
            </w:r>
          </w:p>
        </w:tc>
      </w:tr>
      <w:tr>
        <w:tc>
          <w:tcPr>
            <w:tcW w:type="dxa" w:w="2659"/>
            <w:shd w:fill="c6d9f1"/>
          </w:tcPr>
          <w:p>
            <w:r>
              <w:t>Description FR</w:t>
            </w:r>
          </w:p>
        </w:tc>
        <w:tc>
          <w:tcPr>
            <w:tcW w:type="dxa" w:w="6690"/>
          </w:tcPr>
          <w:p>
            <w:r>
              <w:t>Cette zone indique, en français, le nom de tous les lieux qui ont été visités dans le cadre du voyage en question réalisé pour le compte du gouvernement. (séparer plusieurs emplacements avec des points-virgules)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Londres, Royaume-Uni; Ottawa, Ontario, Canada</w:t>
            </w:r>
          </w:p>
        </w:tc>
      </w:tr>
    </w:tbl>
    <w:p>
      <w:r>
        <w:br/>
        <w:br/>
      </w:r>
    </w:p>
    <w:p>
      <w:pPr>
        <w:pStyle w:val="Heading2"/>
      </w:pPr>
      <w:r>
        <w:t>1-9 Le nombre d’heures de vol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hours flown</w:t>
            </w:r>
          </w:p>
        </w:tc>
      </w:tr>
      <w:tr>
        <w:tc>
          <w:tcPr>
            <w:tcW w:type="dxa" w:w="2659"/>
            <w:shd w:fill="c6d9f1"/>
          </w:tcPr>
          <w:p>
            <w:r>
              <w:t>Nom de la zone FR</w:t>
            </w:r>
          </w:p>
        </w:tc>
        <w:tc>
          <w:tcPr>
            <w:tcW w:type="dxa" w:w="6690"/>
          </w:tcPr>
          <w:p>
            <w:r>
              <w:t>Le nombre d’heures de vol</w:t>
            </w:r>
          </w:p>
        </w:tc>
      </w:tr>
      <w:tr>
        <w:tc>
          <w:tcPr>
            <w:tcW w:type="dxa" w:w="2659"/>
            <w:shd w:fill="c6d9f1"/>
          </w:tcPr>
          <w:p>
            <w:r>
              <w:t>ID</w:t>
            </w:r>
          </w:p>
        </w:tc>
        <w:tc>
          <w:tcPr>
            <w:tcW w:type="dxa" w:w="6690"/>
          </w:tcPr>
          <w:p>
            <w:r>
              <w:t>hours</w:t>
            </w:r>
          </w:p>
        </w:tc>
      </w:tr>
      <w:tr>
        <w:tc>
          <w:tcPr>
            <w:tcW w:type="dxa" w:w="2659"/>
            <w:shd w:fill="c6d9f1"/>
          </w:tcPr>
          <w:p>
            <w:r>
              <w:t>Description EN</w:t>
            </w:r>
          </w:p>
        </w:tc>
        <w:tc>
          <w:tcPr>
            <w:tcW w:type="dxa" w:w="6690"/>
          </w:tcPr>
          <w:p>
            <w:r>
              <w:t>The number of hours flown.</w:t>
            </w:r>
          </w:p>
        </w:tc>
      </w:tr>
      <w:tr>
        <w:tc>
          <w:tcPr>
            <w:tcW w:type="dxa" w:w="2659"/>
            <w:shd w:fill="c6d9f1"/>
          </w:tcPr>
          <w:p>
            <w:r>
              <w:t>Description FR</w:t>
            </w:r>
          </w:p>
        </w:tc>
        <w:tc>
          <w:tcPr>
            <w:tcW w:type="dxa" w:w="6690"/>
          </w:tcPr>
          <w:p>
            <w:r>
              <w:t>Le nombre d’heures de vol.</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11.5</w:t>
            </w:r>
          </w:p>
        </w:tc>
      </w:tr>
    </w:tbl>
    <w:p>
      <w:r>
        <w:br/>
        <w:br/>
      </w:r>
    </w:p>
    <w:p>
      <w:pPr>
        <w:pStyle w:val="Heading2"/>
      </w:pPr>
      <w:r>
        <w:t>1-10 Nom des passagers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Passenger names</w:t>
            </w:r>
          </w:p>
        </w:tc>
      </w:tr>
      <w:tr>
        <w:tc>
          <w:tcPr>
            <w:tcW w:type="dxa" w:w="2659"/>
            <w:shd w:fill="c6d9f1"/>
          </w:tcPr>
          <w:p>
            <w:r>
              <w:t>Nom de la zone FR</w:t>
            </w:r>
          </w:p>
        </w:tc>
        <w:tc>
          <w:tcPr>
            <w:tcW w:type="dxa" w:w="6690"/>
          </w:tcPr>
          <w:p>
            <w:r>
              <w:t>Nom des passagers</w:t>
            </w:r>
          </w:p>
        </w:tc>
      </w:tr>
      <w:tr>
        <w:tc>
          <w:tcPr>
            <w:tcW w:type="dxa" w:w="2659"/>
            <w:shd w:fill="c6d9f1"/>
          </w:tcPr>
          <w:p>
            <w:r>
              <w:t>ID</w:t>
            </w:r>
          </w:p>
        </w:tc>
        <w:tc>
          <w:tcPr>
            <w:tcW w:type="dxa" w:w="6690"/>
          </w:tcPr>
          <w:p>
            <w:r>
              <w:t>passengers</w:t>
            </w:r>
          </w:p>
        </w:tc>
      </w:tr>
      <w:tr>
        <w:tc>
          <w:tcPr>
            <w:tcW w:type="dxa" w:w="2659"/>
            <w:shd w:fill="c6d9f1"/>
          </w:tcPr>
          <w:p>
            <w:r>
              <w:t>Description EN</w:t>
            </w:r>
          </w:p>
        </w:tc>
        <w:tc>
          <w:tcPr>
            <w:tcW w:type="dxa" w:w="6690"/>
          </w:tcPr>
          <w:p>
            <w:r>
              <w:t>Full list of flight passengers. (Comma seperated)</w:t>
            </w:r>
          </w:p>
        </w:tc>
      </w:tr>
      <w:tr>
        <w:tc>
          <w:tcPr>
            <w:tcW w:type="dxa" w:w="2659"/>
            <w:shd w:fill="c6d9f1"/>
          </w:tcPr>
          <w:p>
            <w:r>
              <w:t>Description FR</w:t>
            </w:r>
          </w:p>
        </w:tc>
        <w:tc>
          <w:tcPr>
            <w:tcW w:type="dxa" w:w="6690"/>
          </w:tcPr>
          <w:p>
            <w:r>
              <w:t>Liste complète des passagers du vol. (séparées par des virgules)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w:t>
            </w:r>
          </w:p>
        </w:tc>
      </w:tr>
      <w:tr>
        <w:tc>
          <w:tcPr>
            <w:tcW w:type="dxa" w:w="2659"/>
            <w:shd w:fill="c6d9f1"/>
          </w:tcPr>
          <w:p>
            <w:r>
              <w:t>Validation</w:t>
            </w:r>
          </w:p>
        </w:tc>
        <w:tc>
          <w:tcPr>
            <w:tcW w:type="dxa" w:w="6690"/>
          </w:tcPr>
          <w:p>
            <w:r>
              <w:t>This field must not be empty</w:t>
            </w:r>
          </w:p>
        </w:tc>
      </w:tr>
      <w:tr>
        <w:tc>
          <w:tcPr>
            <w:tcW w:type="dxa" w:w="2659"/>
            <w:shd w:fill="c6d9f1"/>
          </w:tcPr>
          <w:p>
            <w:r>
              <w:t>Exemple de valeur</w:t>
            </w:r>
          </w:p>
        </w:tc>
        <w:tc>
          <w:tcPr>
            <w:tcW w:type="dxa" w:w="6690"/>
          </w:tcPr>
          <w:p>
            <w:r>
              <w:t>John Smith, Martha Smith, LGen Robert Jones, Thomas Cruise</w:t>
            </w:r>
          </w:p>
        </w:tc>
      </w:tr>
    </w:tbl>
    <w:p>
      <w:r>
        <w:br/>
        <w:br/>
      </w:r>
    </w:p>
    <w:p>
      <w:pPr>
        <w:pStyle w:val="Heading2"/>
      </w:pPr>
      <w:r>
        <w:t>1-11 Renseignements supplémentaires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(English)</w:t>
            </w:r>
          </w:p>
        </w:tc>
      </w:tr>
      <w:tr>
        <w:tc>
          <w:tcPr>
            <w:tcW w:type="dxa" w:w="2659"/>
            <w:shd w:fill="c6d9f1"/>
          </w:tcPr>
          <w:p>
            <w:r>
              <w:t>Nom de la zone FR</w:t>
            </w:r>
          </w:p>
        </w:tc>
        <w:tc>
          <w:tcPr>
            <w:tcW w:type="dxa" w:w="6690"/>
          </w:tcPr>
          <w:p>
            <w:r>
              <w:t>Renseignements supplémentaires (anglais)</w:t>
            </w:r>
          </w:p>
        </w:tc>
      </w:tr>
      <w:tr>
        <w:tc>
          <w:tcPr>
            <w:tcW w:type="dxa" w:w="2659"/>
            <w:shd w:fill="c6d9f1"/>
          </w:tcPr>
          <w:p>
            <w:r>
              <w:t>ID</w:t>
            </w:r>
          </w:p>
        </w:tc>
        <w:tc>
          <w:tcPr>
            <w:tcW w:type="dxa" w:w="6690"/>
          </w:tcPr>
          <w:p>
            <w:r>
              <w:t>additional_information_en</w:t>
            </w:r>
          </w:p>
        </w:tc>
      </w:tr>
      <w:tr>
        <w:tc>
          <w:tcPr>
            <w:tcW w:type="dxa" w:w="2659"/>
            <w:shd w:fill="c6d9f1"/>
          </w:tcPr>
          <w:p>
            <w:r>
              <w:t>Description EN</w:t>
            </w:r>
          </w:p>
        </w:tc>
        <w:tc>
          <w:tcPr>
            <w:tcW w:type="dxa" w:w="6690"/>
          </w:tcPr>
          <w:p>
            <w:r>
              <w:t>This field will display any additional information, as deemed necessary, in English.</w:t>
            </w:r>
          </w:p>
        </w:tc>
      </w:tr>
      <w:tr>
        <w:tc>
          <w:tcPr>
            <w:tcW w:type="dxa" w:w="2659"/>
            <w:shd w:fill="c6d9f1"/>
          </w:tcPr>
          <w:p>
            <w:r>
              <w:t>Description FR</w:t>
            </w:r>
          </w:p>
        </w:tc>
        <w:tc>
          <w:tcPr>
            <w:tcW w:type="dxa" w:w="6690"/>
          </w:tcPr>
          <w:p>
            <w:r>
              <w:t>Ce champ affichera tout renseignement supplémentaire, en anglais, selon les besoins.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A large focus of the 2021 G7 was resolving to work together to beat COVID-19 and rebuild.</w:t>
            </w:r>
          </w:p>
        </w:tc>
      </w:tr>
    </w:tbl>
    <w:p>
      <w:r>
        <w:br/>
        <w:br/>
      </w:r>
    </w:p>
    <w:p>
      <w:pPr>
        <w:pStyle w:val="Heading2"/>
      </w:pPr>
      <w:r>
        <w:t>1-12 Renseignements supplémentaires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Information (French)</w:t>
            </w:r>
          </w:p>
        </w:tc>
      </w:tr>
      <w:tr>
        <w:tc>
          <w:tcPr>
            <w:tcW w:type="dxa" w:w="2659"/>
            <w:shd w:fill="c6d9f1"/>
          </w:tcPr>
          <w:p>
            <w:r>
              <w:t>Nom de la zone FR</w:t>
            </w:r>
          </w:p>
        </w:tc>
        <w:tc>
          <w:tcPr>
            <w:tcW w:type="dxa" w:w="6690"/>
          </w:tcPr>
          <w:p>
            <w:r>
              <w:t>Renseignements supplémentaires (français)</w:t>
            </w:r>
          </w:p>
        </w:tc>
      </w:tr>
      <w:tr>
        <w:tc>
          <w:tcPr>
            <w:tcW w:type="dxa" w:w="2659"/>
            <w:shd w:fill="c6d9f1"/>
          </w:tcPr>
          <w:p>
            <w:r>
              <w:t>ID</w:t>
            </w:r>
          </w:p>
        </w:tc>
        <w:tc>
          <w:tcPr>
            <w:tcW w:type="dxa" w:w="6690"/>
          </w:tcPr>
          <w:p>
            <w:r>
              <w:t>additional_information_fr</w:t>
            </w:r>
          </w:p>
        </w:tc>
      </w:tr>
      <w:tr>
        <w:tc>
          <w:tcPr>
            <w:tcW w:type="dxa" w:w="2659"/>
            <w:shd w:fill="c6d9f1"/>
          </w:tcPr>
          <w:p>
            <w:r>
              <w:t>Description EN</w:t>
            </w:r>
          </w:p>
        </w:tc>
        <w:tc>
          <w:tcPr>
            <w:tcW w:type="dxa" w:w="6690"/>
          </w:tcPr>
          <w:p>
            <w:r>
              <w:t>This field will display any additional information, as deemed necessary, in French.</w:t>
            </w:r>
          </w:p>
        </w:tc>
      </w:tr>
      <w:tr>
        <w:tc>
          <w:tcPr>
            <w:tcW w:type="dxa" w:w="2659"/>
            <w:shd w:fill="c6d9f1"/>
          </w:tcPr>
          <w:p>
            <w:r>
              <w:t>Description FR</w:t>
            </w:r>
          </w:p>
        </w:tc>
        <w:tc>
          <w:tcPr>
            <w:tcW w:type="dxa" w:w="6690"/>
          </w:tcPr>
          <w:p>
            <w:r>
              <w:t>Ce champ affichera tout renseignement supplémentaire, en français, selon les besoins.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None</w:t>
            </w:r>
          </w:p>
        </w:tc>
      </w:tr>
      <w:tr>
        <w:tc>
          <w:tcPr>
            <w:tcW w:type="dxa" w:w="2659"/>
            <w:shd w:fill="c6d9f1"/>
          </w:tcPr>
          <w:p>
            <w:r>
              <w:t>Validation</w:t>
            </w:r>
          </w:p>
        </w:tc>
        <w:tc>
          <w:tcPr>
            <w:tcW w:type="dxa" w:w="6690"/>
          </w:tcPr>
          <w:p>
            <w:r>
              <w:t>None</w:t>
            </w:r>
          </w:p>
        </w:tc>
      </w:tr>
      <w:tr>
        <w:tc>
          <w:tcPr>
            <w:tcW w:type="dxa" w:w="2659"/>
            <w:shd w:fill="c6d9f1"/>
          </w:tcPr>
          <w:p>
            <w:r>
              <w:t>Exemple de valeur</w:t>
            </w:r>
          </w:p>
        </w:tc>
        <w:tc>
          <w:tcPr>
            <w:tcW w:type="dxa" w:w="6690"/>
          </w:tcPr>
          <w:p>
            <w:r>
              <w:t>Un des principaux objectifs du G7 de 2021 était de travailler ensemble pour vaincre le COVID-19 et reconstruire.</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Disclosure - Use of Administrative Aircraft</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
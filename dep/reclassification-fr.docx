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FDA" w:rsidRPr="00405FDA" w:rsidRDefault="003F7E4C" w:rsidP="00BD0E51">
      <w:pPr>
        <w:spacing w:line="240" w:lineRule="auto"/>
        <w:ind w:left="-720"/>
        <w:jc w:val="center"/>
        <w:rPr>
          <w:sz w:val="48"/>
          <w:szCs w:val="48"/>
        </w:rPr>
      </w:pPr>
      <w:r>
        <w:rPr>
          <w:color w:val="004D71"/>
          <w:sz w:val="68"/>
          <w:szCs w:val="144"/>
        </w:rPr>
        <w:t>Profil des éléments de données</w:t>
      </w:r>
      <w:r w:rsidR="00124032">
        <w:rPr>
          <w:color w:val="004D71"/>
          <w:sz w:val="144"/>
          <w:szCs w:val="144"/>
        </w:rPr>
        <w:br/>
      </w:r>
      <w:r w:rsidR="00124032">
        <w:rPr>
          <w:sz w:val="48"/>
          <w:szCs w:val="48"/>
        </w:rPr>
        <w:t>Proactive Disclosure - Position Reclassification</w:t>
      </w:r>
    </w:p>
    <w:p w:rsidR="006800A1" w:rsidRDefault="006800A1" w:rsidP="00405FDA">
      <w:pPr>
        <w:sectPr w:rsidR="006800A1" w:rsidSect="001A162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3600" w:right="450" w:bottom="1440" w:left="1440" w:header="706" w:footer="706" w:gutter="0"/>
          <w:cols w:space="708"/>
          <w:titlePg/>
          <w:docGrid w:linePitch="360"/>
        </w:sectPr>
      </w:pPr>
    </w:p>
    <w:p>
      <w:pPr>
        <w:pStyle w:val="Heading1"/>
      </w:pPr>
      <w:r>
        <w:t>Aperçu</w:t>
      </w:r>
    </w:p>
    <w:p>
      <w:r>
        <w:t>Le présent document vise à fournir des renseignements supplémentaires qui ne figurent pas dans la</w:t>
      </w:r>
      <w:r>
        <w:rPr>
          <w:i/>
        </w:rPr>
        <w:t>Centralisation des divulgations proactives</w:t>
      </w:r>
      <w:r>
        <w:t>.   Les utilisateurs qui ont des problèmes ou questions concernant des éléments particuliers du modèle de marché peuvent consulter le document des spécifications fonctionnelles.</w:t>
      </w:r>
    </w:p>
    <w:p>
      <w:pPr>
        <w:pStyle w:val="Heading1"/>
      </w:pPr>
      <w:r>
        <w:t>Légende</w:t>
      </w:r>
    </w:p>
    <w:p>
      <w:r>
        <w:t>Le tableau qui suit décrit chaque zone que vous trouverez dans le document modèle pour tous les éléments d’un marché 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Ce texte doit correspondre directement au nom de la zone dans votre modèle en anglais.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Ce texte doit correspondre directement au nom de la zone dans votre modèle en français.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Brève description de l’élément en anglais.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Brève description de l’élément en français.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Indique si la saisie de l’élément est obligatoire en tout temps ou dans certaines conditions</w:t>
              <w:br/>
              <w:t>(c.-à-d. une valeur doit toujours être entrée dans la zone). Les options sont les suivantes :n</w:t>
              <w:br/>
              <w:t>- Obligatoire</w:t>
              <w:br/>
              <w:t>- Obligatoire, conditionnel</w:t>
              <w:br/>
              <w:t>- Facultatif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Options are:</w:t>
            </w:r>
          </w:p>
          <w:p>
            <w:pPr>
              <w:pStyle w:val="ListBullet"/>
            </w:pPr>
            <w:r>
              <w:t>Integer (e.g. page count, year or month number)</w:t>
            </w:r>
          </w:p>
          <w:p>
            <w:pPr>
              <w:pStyle w:val="ListBullet"/>
            </w:pPr>
            <w:r>
              <w:t>Numeric (e.g. decimal, currency values)</w:t>
            </w:r>
          </w:p>
          <w:p>
            <w:pPr>
              <w:pStyle w:val="ListBullet"/>
            </w:pPr>
            <w:r>
              <w:t>Text</w:t>
            </w:r>
          </w:p>
          <w:p>
            <w:pPr>
              <w:pStyle w:val="ListBullet"/>
            </w:pPr>
            <w:r>
              <w:t>Text Array (e.g. one or more codes from a controlled list)</w:t>
            </w:r>
          </w:p>
          <w:p>
            <w:pPr>
              <w:pStyle w:val="ListBullet"/>
            </w:pPr>
            <w:r>
              <w:t>Date (YYYY-MM-DD)</w:t>
            </w:r>
          </w:p>
          <w:p>
            <w:pPr>
              <w:pStyle w:val="ListBullet"/>
            </w:pPr>
            <w:r>
              <w:t>Timestamp (YYYY-MM-DD hh:mm:ss)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Décrit dans quelle(s) condition(s) une valeur doit être présente en anglais. Indique le format requis des valeurs, s’il y a lieu, au niveau de chaque fichier.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Décrit dans quelle(s) condition(s) une valeur doit être présente en anglais. Indique le format requis des valeurs, s’il y a lieu, au niveau de chaque fichier.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Donnez un ou plusieurs exemples réels des valeurs qui peuvent apparaître, p. ex. « CODE1 » ou « Programme de réforme des services à la famille ».</w:t>
            </w:r>
          </w:p>
        </w:tc>
      </w:tr>
    </w:tbl>
    <w:p>
      <w:r>
        <w:br/>
        <w:t>Valeurs de la liste contrôlée 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Anglais</w:t>
            </w:r>
          </w:p>
        </w:tc>
        <w:tc>
          <w:tcPr>
            <w:tcW w:type="dxa" w:w="3628"/>
            <w:shd w:fill="d9d9d9"/>
          </w:tcPr>
          <w:p>
            <w:r>
              <w:t>Français</w:t>
            </w:r>
          </w:p>
        </w:tc>
      </w:tr>
      <w:tr>
        <w:tc>
          <w:tcPr>
            <w:tcW w:type="dxa" w:w="2092"/>
          </w:tcPr>
          <w:p>
            <w:r>
              <w:t>CODE1</w:t>
            </w:r>
          </w:p>
        </w:tc>
        <w:tc>
          <w:tcPr>
            <w:tcW w:type="dxa" w:w="3628"/>
          </w:tcPr>
          <w:p>
            <w:r>
              <w:t>Description en anglais 1</w:t>
            </w:r>
          </w:p>
        </w:tc>
        <w:tc>
          <w:tcPr>
            <w:tcW w:type="dxa" w:w="3628"/>
          </w:tcPr>
          <w:p>
            <w:r>
              <w:t>Description en français 1</w:t>
            </w:r>
          </w:p>
        </w:tc>
      </w:tr>
      <w:tr>
        <w:tc>
          <w:tcPr>
            <w:tcW w:type="dxa" w:w="2092"/>
          </w:tcPr>
          <w:p>
            <w:r>
              <w:t>CODE2</w:t>
            </w:r>
          </w:p>
        </w:tc>
        <w:tc>
          <w:tcPr>
            <w:tcW w:type="dxa" w:w="3628"/>
          </w:tcPr>
          <w:p>
            <w:r>
              <w:t>Description en anglais 2</w:t>
            </w:r>
          </w:p>
        </w:tc>
        <w:tc>
          <w:tcPr>
            <w:tcW w:type="dxa" w:w="3628"/>
          </w:tcPr>
          <w:p>
            <w:r>
              <w:t>Description en français 2</w:t>
            </w:r>
          </w:p>
        </w:tc>
      </w:tr>
    </w:tbl>
    <w:p>
      <w:r>
        <w:br w:type="page"/>
      </w:r>
    </w:p>
    <w:p>
      <w:pPr>
        <w:pStyle w:val="Heading1"/>
      </w:pPr>
      <w:r>
        <w:t>Proactive Disclosure - Position Reclassification</w:t>
        <w:br/>
      </w:r>
    </w:p>
    <w:p>
      <w:pPr>
        <w:pStyle w:val="Heading2"/>
      </w:pPr>
      <w:r>
        <w:t>1-1 Numéro de référence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Reference 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Numéro de référence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ref_number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PR-2019-Q1-00005</w:t>
            </w:r>
          </w:p>
        </w:tc>
      </w:tr>
    </w:tbl>
    <w:p>
      <w:r>
        <w:br/>
        <w:br/>
      </w:r>
    </w:p>
    <w:p>
      <w:pPr>
        <w:pStyle w:val="Heading2"/>
      </w:pPr>
      <w:r>
        <w:t>1-2 Numéro d'emploi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Job 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Numéro d'emploi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job_number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Facultatif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/>
          </w:p>
        </w:tc>
      </w:tr>
    </w:tbl>
    <w:p>
      <w:r>
        <w:br/>
        <w:br/>
      </w:r>
    </w:p>
    <w:p>
      <w:pPr>
        <w:pStyle w:val="Heading2"/>
      </w:pPr>
      <w:r>
        <w:t>1-3 Numéro du poste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Position 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Numéro du poste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pos_number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14999</w:t>
            </w:r>
          </w:p>
        </w:tc>
      </w:tr>
    </w:tbl>
    <w:p>
      <w:r>
        <w:br/>
        <w:br/>
      </w:r>
    </w:p>
    <w:p>
      <w:pPr>
        <w:pStyle w:val="Heading2"/>
      </w:pPr>
      <w:r>
        <w:t>1-4 Date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Date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Date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date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Date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2019-03-01</w:t>
            </w:r>
          </w:p>
        </w:tc>
      </w:tr>
    </w:tbl>
    <w:p>
      <w:r>
        <w:br/>
        <w:br/>
      </w:r>
    </w:p>
    <w:p>
      <w:pPr>
        <w:pStyle w:val="Heading2"/>
      </w:pPr>
      <w:r>
        <w:t>1-5 Titre du poste (anglais)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Position Title (English)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Titre du poste (anglais)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pos_title_en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Chief, Facilities Services Management</w:t>
            </w:r>
          </w:p>
        </w:tc>
      </w:tr>
    </w:tbl>
    <w:p>
      <w:r>
        <w:br/>
        <w:br/>
      </w:r>
    </w:p>
    <w:p>
      <w:pPr>
        <w:pStyle w:val="Heading2"/>
      </w:pPr>
      <w:r>
        <w:t>1-6 Titre du poste (français)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Position Title (French)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Titre du poste (français)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pos_title_fr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Chef, Gestion des services aux immeubles</w:t>
            </w:r>
          </w:p>
        </w:tc>
      </w:tr>
    </w:tbl>
    <w:p>
      <w:r>
        <w:br/>
        <w:br/>
      </w:r>
    </w:p>
    <w:p>
      <w:pPr>
        <w:pStyle w:val="Heading2"/>
      </w:pPr>
      <w:r>
        <w:t>1-7 Groupe de classification du poste antérieur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Previous Position Classification Group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Groupe de classification du poste antérieur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old_class_group_code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AS</w:t>
            </w:r>
          </w:p>
        </w:tc>
      </w:tr>
    </w:tbl>
    <w:p>
      <w:r>
        <w:br/>
        <w:t>Valeurs de la liste contrôlée 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Anglais</w:t>
            </w:r>
          </w:p>
        </w:tc>
        <w:tc>
          <w:tcPr>
            <w:tcW w:type="dxa" w:w="3628"/>
            <w:shd w:fill="d9d9d9"/>
          </w:tcPr>
          <w:p>
            <w:r>
              <w:t>Français</w:t>
            </w:r>
          </w:p>
        </w:tc>
      </w:tr>
      <w:tr>
        <w:tc>
          <w:tcPr>
            <w:tcW w:type="dxa" w:w="2092"/>
          </w:tcPr>
          <w:p>
            <w:r>
              <w:t>AC</w:t>
            </w:r>
          </w:p>
        </w:tc>
        <w:tc>
          <w:tcPr>
            <w:tcW w:type="dxa" w:w="3628"/>
          </w:tcPr>
          <w:p>
            <w:r>
              <w:t>Actuarial Science</w:t>
            </w:r>
          </w:p>
        </w:tc>
        <w:tc>
          <w:tcPr>
            <w:tcW w:type="dxa" w:w="3628"/>
          </w:tcPr>
          <w:p>
            <w:r>
              <w:t>Actuariat</w:t>
            </w:r>
          </w:p>
        </w:tc>
      </w:tr>
      <w:tr>
        <w:tc>
          <w:tcPr>
            <w:tcW w:type="dxa" w:w="2092"/>
          </w:tcPr>
          <w:p>
            <w:r>
              <w:t>AG</w:t>
            </w:r>
          </w:p>
        </w:tc>
        <w:tc>
          <w:tcPr>
            <w:tcW w:type="dxa" w:w="3628"/>
          </w:tcPr>
          <w:p>
            <w:r>
              <w:t>Agriculture</w:t>
            </w:r>
          </w:p>
        </w:tc>
        <w:tc>
          <w:tcPr>
            <w:tcW w:type="dxa" w:w="3628"/>
          </w:tcPr>
          <w:p>
            <w:r>
              <w:t>Agriculture</w:t>
            </w:r>
          </w:p>
        </w:tc>
      </w:tr>
      <w:tr>
        <w:tc>
          <w:tcPr>
            <w:tcW w:type="dxa" w:w="2092"/>
          </w:tcPr>
          <w:p>
            <w:r>
              <w:t>AI-NOP</w:t>
            </w:r>
          </w:p>
        </w:tc>
        <w:tc>
          <w:tcPr>
            <w:tcW w:type="dxa" w:w="3628"/>
          </w:tcPr>
          <w:p>
            <w:r>
              <w:t>Air Traffic Control</w:t>
            </w:r>
          </w:p>
        </w:tc>
        <w:tc>
          <w:tcPr>
            <w:tcW w:type="dxa" w:w="3628"/>
          </w:tcPr>
          <w:p>
            <w:r>
              <w:t>Contrôle de la circulation aérienne</w:t>
            </w:r>
          </w:p>
        </w:tc>
      </w:tr>
      <w:tr>
        <w:tc>
          <w:tcPr>
            <w:tcW w:type="dxa" w:w="2092"/>
          </w:tcPr>
          <w:p>
            <w:r>
              <w:t>AO-CAI</w:t>
            </w:r>
          </w:p>
        </w:tc>
        <w:tc>
          <w:tcPr>
            <w:tcW w:type="dxa" w:w="3628"/>
          </w:tcPr>
          <w:p>
            <w:r>
              <w:t>Aircraft Operations</w:t>
            </w:r>
          </w:p>
        </w:tc>
        <w:tc>
          <w:tcPr>
            <w:tcW w:type="dxa" w:w="3628"/>
          </w:tcPr>
          <w:p>
            <w:r>
              <w:t>Navigation aérienne</w:t>
            </w:r>
          </w:p>
        </w:tc>
      </w:tr>
      <w:tr>
        <w:tc>
          <w:tcPr>
            <w:tcW w:type="dxa" w:w="2092"/>
          </w:tcPr>
          <w:p>
            <w:r>
              <w:t>AO-ETP</w:t>
            </w:r>
          </w:p>
        </w:tc>
        <w:tc>
          <w:tcPr>
            <w:tcW w:type="dxa" w:w="3628"/>
          </w:tcPr>
          <w:p>
            <w:r>
              <w:t>Aircraft Operations</w:t>
            </w:r>
          </w:p>
        </w:tc>
        <w:tc>
          <w:tcPr>
            <w:tcW w:type="dxa" w:w="3628"/>
          </w:tcPr>
          <w:p>
            <w:r>
              <w:t>Navigation aérienne</w:t>
            </w:r>
          </w:p>
        </w:tc>
      </w:tr>
      <w:tr>
        <w:tc>
          <w:tcPr>
            <w:tcW w:type="dxa" w:w="2092"/>
          </w:tcPr>
          <w:p>
            <w:r>
              <w:t>AO-HPS</w:t>
            </w:r>
          </w:p>
        </w:tc>
        <w:tc>
          <w:tcPr>
            <w:tcW w:type="dxa" w:w="3628"/>
          </w:tcPr>
          <w:p>
            <w:r>
              <w:t>Aircraft Operations</w:t>
            </w:r>
          </w:p>
        </w:tc>
        <w:tc>
          <w:tcPr>
            <w:tcW w:type="dxa" w:w="3628"/>
          </w:tcPr>
          <w:p>
            <w:r>
              <w:t>Navigation aérienne</w:t>
            </w:r>
          </w:p>
        </w:tc>
      </w:tr>
      <w:tr>
        <w:tc>
          <w:tcPr>
            <w:tcW w:type="dxa" w:w="2092"/>
          </w:tcPr>
          <w:p>
            <w:r>
              <w:t>AR</w:t>
            </w:r>
          </w:p>
        </w:tc>
        <w:tc>
          <w:tcPr>
            <w:tcW w:type="dxa" w:w="3628"/>
          </w:tcPr>
          <w:p>
            <w:r>
              <w:t>Architecture and Town Planning</w:t>
            </w:r>
          </w:p>
        </w:tc>
        <w:tc>
          <w:tcPr>
            <w:tcW w:type="dxa" w:w="3628"/>
          </w:tcPr>
          <w:p>
            <w:r>
              <w:t>Architecture et urbanisme</w:t>
            </w:r>
          </w:p>
        </w:tc>
      </w:tr>
      <w:tr>
        <w:tc>
          <w:tcPr>
            <w:tcW w:type="dxa" w:w="2092"/>
          </w:tcPr>
          <w:p>
            <w:r>
              <w:t>AS</w:t>
            </w:r>
          </w:p>
        </w:tc>
        <w:tc>
          <w:tcPr>
            <w:tcW w:type="dxa" w:w="3628"/>
          </w:tcPr>
          <w:p>
            <w:r>
              <w:t>Administrative Services</w:t>
            </w:r>
          </w:p>
        </w:tc>
        <w:tc>
          <w:tcPr>
            <w:tcW w:type="dxa" w:w="3628"/>
          </w:tcPr>
          <w:p>
            <w:r>
              <w:t>Services administratifs</w:t>
            </w:r>
          </w:p>
        </w:tc>
      </w:tr>
      <w:tr>
        <w:tc>
          <w:tcPr>
            <w:tcW w:type="dxa" w:w="2092"/>
          </w:tcPr>
          <w:p>
            <w:r>
              <w:t>AU</w:t>
            </w:r>
          </w:p>
        </w:tc>
        <w:tc>
          <w:tcPr>
            <w:tcW w:type="dxa" w:w="3628"/>
          </w:tcPr>
          <w:p>
            <w:r>
              <w:t>Auditing</w:t>
            </w:r>
          </w:p>
        </w:tc>
        <w:tc>
          <w:tcPr>
            <w:tcW w:type="dxa" w:w="3628"/>
          </w:tcPr>
          <w:p>
            <w:r>
              <w:t>Vérification</w:t>
            </w:r>
          </w:p>
        </w:tc>
      </w:tr>
      <w:tr>
        <w:tc>
          <w:tcPr>
            <w:tcW w:type="dxa" w:w="2092"/>
          </w:tcPr>
          <w:p>
            <w:r>
              <w:t>BI</w:t>
            </w:r>
          </w:p>
        </w:tc>
        <w:tc>
          <w:tcPr>
            <w:tcW w:type="dxa" w:w="3628"/>
          </w:tcPr>
          <w:p>
            <w:r>
              <w:t>Biological Sciences</w:t>
            </w:r>
          </w:p>
        </w:tc>
        <w:tc>
          <w:tcPr>
            <w:tcW w:type="dxa" w:w="3628"/>
          </w:tcPr>
          <w:p>
            <w:r>
              <w:t>Sciences biologiques</w:t>
            </w:r>
          </w:p>
        </w:tc>
      </w:tr>
      <w:tr>
        <w:tc>
          <w:tcPr>
            <w:tcW w:type="dxa" w:w="2092"/>
          </w:tcPr>
          <w:p>
            <w:r>
              <w:t>CH</w:t>
            </w:r>
          </w:p>
        </w:tc>
        <w:tc>
          <w:tcPr>
            <w:tcW w:type="dxa" w:w="3628"/>
          </w:tcPr>
          <w:p>
            <w:r>
              <w:t>Chemistry</w:t>
            </w:r>
          </w:p>
        </w:tc>
        <w:tc>
          <w:tcPr>
            <w:tcW w:type="dxa" w:w="3628"/>
          </w:tcPr>
          <w:p>
            <w:r>
              <w:t>Chimie</w:t>
            </w:r>
          </w:p>
        </w:tc>
      </w:tr>
      <w:tr>
        <w:tc>
          <w:tcPr>
            <w:tcW w:type="dxa" w:w="2092"/>
          </w:tcPr>
          <w:p>
            <w:r>
              <w:t>CI-ASC</w:t>
            </w:r>
          </w:p>
        </w:tc>
        <w:tc>
          <w:tcPr>
            <w:tcW w:type="dxa" w:w="3628"/>
          </w:tcPr>
          <w:p>
            <w:r>
              <w:t>CIHR Administrative Support</w:t>
            </w:r>
          </w:p>
        </w:tc>
        <w:tc>
          <w:tcPr>
            <w:tcW w:type="dxa" w:w="3628"/>
          </w:tcPr>
          <w:p>
            <w:r>
              <w:t>IRSC Soutien administratif</w:t>
            </w:r>
          </w:p>
        </w:tc>
      </w:tr>
      <w:tr>
        <w:tc>
          <w:tcPr>
            <w:tcW w:type="dxa" w:w="2092"/>
          </w:tcPr>
          <w:p>
            <w:r>
              <w:t>CI-EXC</w:t>
            </w:r>
          </w:p>
        </w:tc>
        <w:tc>
          <w:tcPr>
            <w:tcW w:type="dxa" w:w="3628"/>
          </w:tcPr>
          <w:p>
            <w:r>
              <w:t>CIHR Executive</w:t>
            </w:r>
          </w:p>
        </w:tc>
        <w:tc>
          <w:tcPr>
            <w:tcW w:type="dxa" w:w="3628"/>
          </w:tcPr>
          <w:p>
            <w:r>
              <w:t>IRSC Direction</w:t>
            </w:r>
          </w:p>
        </w:tc>
      </w:tr>
      <w:tr>
        <w:tc>
          <w:tcPr>
            <w:tcW w:type="dxa" w:w="2092"/>
          </w:tcPr>
          <w:p>
            <w:r>
              <w:t>CI-PTC</w:t>
            </w:r>
          </w:p>
        </w:tc>
        <w:tc>
          <w:tcPr>
            <w:tcW w:type="dxa" w:w="3628"/>
          </w:tcPr>
          <w:p>
            <w:r>
              <w:t>CIHR Professional and Technical</w:t>
            </w:r>
          </w:p>
        </w:tc>
        <w:tc>
          <w:tcPr>
            <w:tcW w:type="dxa" w:w="3628"/>
          </w:tcPr>
          <w:p>
            <w:r>
              <w:t>IRSC Professionnel et technique</w:t>
            </w:r>
          </w:p>
        </w:tc>
      </w:tr>
      <w:tr>
        <w:tc>
          <w:tcPr>
            <w:tcW w:type="dxa" w:w="2092"/>
          </w:tcPr>
          <w:p>
            <w:r>
              <w:t>CI-SPC</w:t>
            </w:r>
          </w:p>
        </w:tc>
        <w:tc>
          <w:tcPr>
            <w:tcW w:type="dxa" w:w="3628"/>
          </w:tcPr>
          <w:p>
            <w:r>
              <w:t>CIHR Senior Professional</w:t>
            </w:r>
          </w:p>
        </w:tc>
        <w:tc>
          <w:tcPr>
            <w:tcW w:type="dxa" w:w="3628"/>
          </w:tcPr>
          <w:p>
            <w:r>
              <w:t>IRSC Haute gestion professionnelle</w:t>
            </w:r>
          </w:p>
        </w:tc>
      </w:tr>
      <w:tr>
        <w:tc>
          <w:tcPr>
            <w:tcW w:type="dxa" w:w="2092"/>
          </w:tcPr>
          <w:p>
            <w:r>
              <w:t>CM</w:t>
            </w:r>
          </w:p>
        </w:tc>
        <w:tc>
          <w:tcPr>
            <w:tcW w:type="dxa" w:w="3628"/>
          </w:tcPr>
          <w:p>
            <w:r>
              <w:t>Communications</w:t>
            </w:r>
          </w:p>
        </w:tc>
        <w:tc>
          <w:tcPr>
            <w:tcW w:type="dxa" w:w="3628"/>
          </w:tcPr>
          <w:p>
            <w:r>
              <w:t>Communications</w:t>
            </w:r>
          </w:p>
        </w:tc>
      </w:tr>
      <w:tr>
        <w:tc>
          <w:tcPr>
            <w:tcW w:type="dxa" w:w="2092"/>
          </w:tcPr>
          <w:p>
            <w:r>
              <w:t>CO</w:t>
            </w:r>
          </w:p>
        </w:tc>
        <w:tc>
          <w:tcPr>
            <w:tcW w:type="dxa" w:w="3628"/>
          </w:tcPr>
          <w:p>
            <w:r>
              <w:t xml:space="preserve">Commerce </w:t>
            </w:r>
          </w:p>
        </w:tc>
        <w:tc>
          <w:tcPr>
            <w:tcW w:type="dxa" w:w="3628"/>
          </w:tcPr>
          <w:p>
            <w:r>
              <w:t>Commerce</w:t>
            </w:r>
          </w:p>
        </w:tc>
      </w:tr>
      <w:tr>
        <w:tc>
          <w:tcPr>
            <w:tcW w:type="dxa" w:w="2092"/>
          </w:tcPr>
          <w:p>
            <w:r>
              <w:t>CR</w:t>
            </w:r>
          </w:p>
        </w:tc>
        <w:tc>
          <w:tcPr>
            <w:tcW w:type="dxa" w:w="3628"/>
          </w:tcPr>
          <w:p>
            <w:r>
              <w:t>Clerical and Regulatory</w:t>
            </w:r>
          </w:p>
        </w:tc>
        <w:tc>
          <w:tcPr>
            <w:tcW w:type="dxa" w:w="3628"/>
          </w:tcPr>
          <w:p>
            <w:r>
              <w:t>Commis aux écritures et aux règlements</w:t>
            </w:r>
          </w:p>
        </w:tc>
      </w:tr>
      <w:tr>
        <w:tc>
          <w:tcPr>
            <w:tcW w:type="dxa" w:w="2092"/>
          </w:tcPr>
          <w:p>
            <w:r>
              <w:t>CRA-EC</w:t>
            </w:r>
          </w:p>
        </w:tc>
        <w:tc>
          <w:tcPr>
            <w:tcW w:type="dxa" w:w="3628"/>
          </w:tcPr>
          <w:p>
            <w:r>
              <w:t>Executive Cadre CRA</w:t>
            </w:r>
          </w:p>
        </w:tc>
        <w:tc>
          <w:tcPr>
            <w:tcW w:type="dxa" w:w="3628"/>
          </w:tcPr>
          <w:p>
            <w:r>
              <w:t>Cadre de direction de l’ARC</w:t>
            </w:r>
          </w:p>
        </w:tc>
      </w:tr>
      <w:tr>
        <w:tc>
          <w:tcPr>
            <w:tcW w:type="dxa" w:w="2092"/>
          </w:tcPr>
          <w:p>
            <w:r>
              <w:t>CS</w:t>
            </w:r>
          </w:p>
        </w:tc>
        <w:tc>
          <w:tcPr>
            <w:tcW w:type="dxa" w:w="3628"/>
          </w:tcPr>
          <w:p>
            <w:r>
              <w:t>Computer Systems</w:t>
            </w:r>
          </w:p>
        </w:tc>
        <w:tc>
          <w:tcPr>
            <w:tcW w:type="dxa" w:w="3628"/>
          </w:tcPr>
          <w:p>
            <w:r>
              <w:t>Systèmes d'ordinateurs</w:t>
            </w:r>
          </w:p>
        </w:tc>
      </w:tr>
      <w:tr>
        <w:tc>
          <w:tcPr>
            <w:tcW w:type="dxa" w:w="2092"/>
          </w:tcPr>
          <w:p>
            <w:r>
              <w:t>CX</w:t>
            </w:r>
          </w:p>
        </w:tc>
        <w:tc>
          <w:tcPr>
            <w:tcW w:type="dxa" w:w="3628"/>
          </w:tcPr>
          <w:p>
            <w:r>
              <w:t>Correctional Services</w:t>
            </w:r>
          </w:p>
        </w:tc>
        <w:tc>
          <w:tcPr>
            <w:tcW w:type="dxa" w:w="3628"/>
          </w:tcPr>
          <w:p>
            <w:r>
              <w:t>Services correctionnels</w:t>
            </w:r>
          </w:p>
        </w:tc>
      </w:tr>
      <w:tr>
        <w:tc>
          <w:tcPr>
            <w:tcW w:type="dxa" w:w="2092"/>
          </w:tcPr>
          <w:p>
            <w:r>
              <w:t>DA-CON</w:t>
            </w:r>
          </w:p>
        </w:tc>
        <w:tc>
          <w:tcPr>
            <w:tcW w:type="dxa" w:w="3628"/>
          </w:tcPr>
          <w:p>
            <w:r>
              <w:t xml:space="preserve">Data Processing </w:t>
            </w:r>
          </w:p>
        </w:tc>
        <w:tc>
          <w:tcPr>
            <w:tcW w:type="dxa" w:w="3628"/>
          </w:tcPr>
          <w:p>
            <w:r>
              <w:t>Traitement mécanique des données</w:t>
            </w:r>
          </w:p>
        </w:tc>
      </w:tr>
      <w:tr>
        <w:tc>
          <w:tcPr>
            <w:tcW w:type="dxa" w:w="2092"/>
          </w:tcPr>
          <w:p>
            <w:r>
              <w:t>DA-PRO</w:t>
            </w:r>
          </w:p>
        </w:tc>
        <w:tc>
          <w:tcPr>
            <w:tcW w:type="dxa" w:w="3628"/>
          </w:tcPr>
          <w:p>
            <w:r>
              <w:t xml:space="preserve">Data Processing </w:t>
            </w:r>
          </w:p>
        </w:tc>
        <w:tc>
          <w:tcPr>
            <w:tcW w:type="dxa" w:w="3628"/>
          </w:tcPr>
          <w:p>
            <w:r>
              <w:t>Traitement mécanique des données</w:t>
            </w:r>
          </w:p>
        </w:tc>
      </w:tr>
      <w:tr>
        <w:tc>
          <w:tcPr>
            <w:tcW w:type="dxa" w:w="2092"/>
          </w:tcPr>
          <w:p>
            <w:r>
              <w:t>DD</w:t>
            </w:r>
          </w:p>
        </w:tc>
        <w:tc>
          <w:tcPr>
            <w:tcW w:type="dxa" w:w="3628"/>
          </w:tcPr>
          <w:p>
            <w:r>
              <w:t>Drafting and Illustration</w:t>
            </w:r>
          </w:p>
        </w:tc>
        <w:tc>
          <w:tcPr>
            <w:tcW w:type="dxa" w:w="3628"/>
          </w:tcPr>
          <w:p>
            <w:r>
              <w:t>Dessin et illustrations</w:t>
            </w:r>
          </w:p>
        </w:tc>
      </w:tr>
      <w:tr>
        <w:tc>
          <w:tcPr>
            <w:tcW w:type="dxa" w:w="2092"/>
          </w:tcPr>
          <w:p>
            <w:r>
              <w:t>DE</w:t>
            </w:r>
          </w:p>
        </w:tc>
        <w:tc>
          <w:tcPr>
            <w:tcW w:type="dxa" w:w="3628"/>
          </w:tcPr>
          <w:p>
            <w:r>
              <w:t>Dentistry</w:t>
            </w:r>
          </w:p>
        </w:tc>
        <w:tc>
          <w:tcPr>
            <w:tcW w:type="dxa" w:w="3628"/>
          </w:tcPr>
          <w:p>
            <w:r>
              <w:t>Art dentaire</w:t>
            </w:r>
          </w:p>
        </w:tc>
      </w:tr>
      <w:tr>
        <w:tc>
          <w:tcPr>
            <w:tcW w:type="dxa" w:w="2092"/>
          </w:tcPr>
          <w:p>
            <w:r>
              <w:t>DM</w:t>
            </w:r>
          </w:p>
        </w:tc>
        <w:tc>
          <w:tcPr>
            <w:tcW w:type="dxa" w:w="3628"/>
          </w:tcPr>
          <w:p>
            <w:r>
              <w:t>Deputy Ministers</w:t>
            </w:r>
          </w:p>
        </w:tc>
        <w:tc>
          <w:tcPr>
            <w:tcW w:type="dxa" w:w="3628"/>
          </w:tcPr>
          <w:p>
            <w:r>
              <w:t>Sous-ministres</w:t>
            </w:r>
          </w:p>
        </w:tc>
      </w:tr>
      <w:tr>
        <w:tc>
          <w:tcPr>
            <w:tcW w:type="dxa" w:w="2092"/>
          </w:tcPr>
          <w:p>
            <w:r>
              <w:t>DS</w:t>
            </w:r>
          </w:p>
        </w:tc>
        <w:tc>
          <w:tcPr>
            <w:tcW w:type="dxa" w:w="3628"/>
          </w:tcPr>
          <w:p>
            <w:r>
              <w:t>Defence Scientific Service</w:t>
            </w:r>
          </w:p>
        </w:tc>
        <w:tc>
          <w:tcPr>
            <w:tcW w:type="dxa" w:w="3628"/>
          </w:tcPr>
          <w:p>
            <w:r>
              <w:t>Services scientifiques de la défense</w:t>
            </w:r>
          </w:p>
        </w:tc>
      </w:tr>
      <w:tr>
        <w:tc>
          <w:tcPr>
            <w:tcW w:type="dxa" w:w="2092"/>
          </w:tcPr>
          <w:p>
            <w:r>
              <w:t>EC</w:t>
            </w:r>
          </w:p>
        </w:tc>
        <w:tc>
          <w:tcPr>
            <w:tcW w:type="dxa" w:w="3628"/>
          </w:tcPr>
          <w:p>
            <w:r>
              <w:t>Economics and Social Science Services</w:t>
            </w:r>
          </w:p>
        </w:tc>
        <w:tc>
          <w:tcPr>
            <w:tcW w:type="dxa" w:w="3628"/>
          </w:tcPr>
          <w:p>
            <w:r>
              <w:t>Économique et services de sciences sociales</w:t>
            </w:r>
          </w:p>
        </w:tc>
      </w:tr>
      <w:tr>
        <w:tc>
          <w:tcPr>
            <w:tcW w:type="dxa" w:w="2092"/>
          </w:tcPr>
          <w:p>
            <w:r>
              <w:t>ED-EDS</w:t>
            </w:r>
          </w:p>
        </w:tc>
        <w:tc>
          <w:tcPr>
            <w:tcW w:type="dxa" w:w="3628"/>
          </w:tcPr>
          <w:p>
            <w:r>
              <w:t>Education</w:t>
            </w:r>
          </w:p>
        </w:tc>
        <w:tc>
          <w:tcPr>
            <w:tcW w:type="dxa" w:w="3628"/>
          </w:tcPr>
          <w:p>
            <w:r>
              <w:t>Enseignement</w:t>
            </w:r>
          </w:p>
        </w:tc>
      </w:tr>
      <w:tr>
        <w:tc>
          <w:tcPr>
            <w:tcW w:type="dxa" w:w="2092"/>
          </w:tcPr>
          <w:p>
            <w:r>
              <w:t>ED-EST</w:t>
            </w:r>
          </w:p>
        </w:tc>
        <w:tc>
          <w:tcPr>
            <w:tcW w:type="dxa" w:w="3628"/>
          </w:tcPr>
          <w:p>
            <w:r>
              <w:t>Education</w:t>
            </w:r>
          </w:p>
        </w:tc>
        <w:tc>
          <w:tcPr>
            <w:tcW w:type="dxa" w:w="3628"/>
          </w:tcPr>
          <w:p>
            <w:r>
              <w:t>Enseignement</w:t>
            </w:r>
          </w:p>
        </w:tc>
      </w:tr>
      <w:tr>
        <w:tc>
          <w:tcPr>
            <w:tcW w:type="dxa" w:w="2092"/>
          </w:tcPr>
          <w:p>
            <w:r>
              <w:t>ED-LAT</w:t>
            </w:r>
          </w:p>
        </w:tc>
        <w:tc>
          <w:tcPr>
            <w:tcW w:type="dxa" w:w="3628"/>
          </w:tcPr>
          <w:p>
            <w:r>
              <w:t>Education</w:t>
            </w:r>
          </w:p>
        </w:tc>
        <w:tc>
          <w:tcPr>
            <w:tcW w:type="dxa" w:w="3628"/>
          </w:tcPr>
          <w:p>
            <w:r>
              <w:t>Enseignement</w:t>
            </w:r>
          </w:p>
        </w:tc>
      </w:tr>
      <w:tr>
        <w:tc>
          <w:tcPr>
            <w:tcW w:type="dxa" w:w="2092"/>
          </w:tcPr>
          <w:p>
            <w:r>
              <w:t>EG</w:t>
            </w:r>
          </w:p>
        </w:tc>
        <w:tc>
          <w:tcPr>
            <w:tcW w:type="dxa" w:w="3628"/>
          </w:tcPr>
          <w:p>
            <w:r>
              <w:t>Engineering and Scientific Support</w:t>
            </w:r>
          </w:p>
        </w:tc>
        <w:tc>
          <w:tcPr>
            <w:tcW w:type="dxa" w:w="3628"/>
          </w:tcPr>
          <w:p>
            <w:r>
              <w:t>Soutien technologique et scientifique</w:t>
            </w:r>
          </w:p>
        </w:tc>
      </w:tr>
      <w:tr>
        <w:tc>
          <w:tcPr>
            <w:tcW w:type="dxa" w:w="2092"/>
          </w:tcPr>
          <w:p>
            <w:r>
              <w:t>EL</w:t>
            </w:r>
          </w:p>
        </w:tc>
        <w:tc>
          <w:tcPr>
            <w:tcW w:type="dxa" w:w="3628"/>
          </w:tcPr>
          <w:p>
            <w:r>
              <w:t>Electronics</w:t>
            </w:r>
          </w:p>
        </w:tc>
        <w:tc>
          <w:tcPr>
            <w:tcW w:type="dxa" w:w="3628"/>
          </w:tcPr>
          <w:p>
            <w:r>
              <w:t>Électronique</w:t>
            </w:r>
          </w:p>
        </w:tc>
      </w:tr>
      <w:tr>
        <w:tc>
          <w:tcPr>
            <w:tcW w:type="dxa" w:w="2092"/>
          </w:tcPr>
          <w:p>
            <w:r>
              <w:t>EN-ENG</w:t>
            </w:r>
          </w:p>
        </w:tc>
        <w:tc>
          <w:tcPr>
            <w:tcW w:type="dxa" w:w="3628"/>
          </w:tcPr>
          <w:p>
            <w:r>
              <w:t>Engineering and Land Survey</w:t>
            </w:r>
          </w:p>
        </w:tc>
        <w:tc>
          <w:tcPr>
            <w:tcW w:type="dxa" w:w="3628"/>
          </w:tcPr>
          <w:p>
            <w:r>
              <w:t>Génie et arpentage</w:t>
            </w:r>
          </w:p>
        </w:tc>
      </w:tr>
      <w:tr>
        <w:tc>
          <w:tcPr>
            <w:tcW w:type="dxa" w:w="2092"/>
          </w:tcPr>
          <w:p>
            <w:r>
              <w:t>EN-SUR</w:t>
            </w:r>
          </w:p>
        </w:tc>
        <w:tc>
          <w:tcPr>
            <w:tcW w:type="dxa" w:w="3628"/>
          </w:tcPr>
          <w:p>
            <w:r>
              <w:t>Engineering and Land Survey</w:t>
            </w:r>
          </w:p>
        </w:tc>
        <w:tc>
          <w:tcPr>
            <w:tcW w:type="dxa" w:w="3628"/>
          </w:tcPr>
          <w:p>
            <w:r>
              <w:t>Génie et arpentage</w:t>
            </w:r>
          </w:p>
        </w:tc>
      </w:tr>
      <w:tr>
        <w:tc>
          <w:tcPr>
            <w:tcW w:type="dxa" w:w="2092"/>
          </w:tcPr>
          <w:p>
            <w:r>
              <w:t>EO</w:t>
            </w:r>
          </w:p>
        </w:tc>
        <w:tc>
          <w:tcPr>
            <w:tcW w:type="dxa" w:w="3628"/>
          </w:tcPr>
          <w:p>
            <w:r>
              <w:t>Chief Electoral Officer</w:t>
            </w:r>
          </w:p>
        </w:tc>
        <w:tc>
          <w:tcPr>
            <w:tcW w:type="dxa" w:w="3628"/>
          </w:tcPr>
          <w:p>
            <w:r>
              <w:t>Directeur général des électionscteur</w:t>
            </w:r>
          </w:p>
        </w:tc>
      </w:tr>
      <w:tr>
        <w:tc>
          <w:tcPr>
            <w:tcW w:type="dxa" w:w="2092"/>
          </w:tcPr>
          <w:p>
            <w:r>
              <w:t>ES</w:t>
            </w:r>
          </w:p>
        </w:tc>
        <w:tc>
          <w:tcPr>
            <w:tcW w:type="dxa" w:w="3628"/>
          </w:tcPr>
          <w:p>
            <w:r>
              <w:t>Economics, Sociology and Statistics</w:t>
            </w:r>
          </w:p>
        </w:tc>
        <w:tc>
          <w:tcPr>
            <w:tcW w:type="dxa" w:w="3628"/>
          </w:tcPr>
          <w:p>
            <w:r>
              <w:t>Économie, sociologie et statistique</w:t>
            </w:r>
          </w:p>
        </w:tc>
      </w:tr>
      <w:tr>
        <w:tc>
          <w:tcPr>
            <w:tcW w:type="dxa" w:w="2092"/>
          </w:tcPr>
          <w:p>
            <w:r>
              <w:t>EU-LAI</w:t>
            </w:r>
          </w:p>
        </w:tc>
        <w:tc>
          <w:tcPr>
            <w:tcW w:type="dxa" w:w="3628"/>
          </w:tcPr>
          <w:p>
            <w:r>
              <w:t>Educational Support</w:t>
            </w:r>
          </w:p>
        </w:tc>
        <w:tc>
          <w:tcPr>
            <w:tcW w:type="dxa" w:w="3628"/>
          </w:tcPr>
          <w:p>
            <w:r>
              <w:t>Soutien de l'enseignement</w:t>
            </w:r>
          </w:p>
        </w:tc>
      </w:tr>
      <w:tr>
        <w:tc>
          <w:tcPr>
            <w:tcW w:type="dxa" w:w="2092"/>
          </w:tcPr>
          <w:p>
            <w:r>
              <w:t>EU-PEI</w:t>
            </w:r>
          </w:p>
        </w:tc>
        <w:tc>
          <w:tcPr>
            <w:tcW w:type="dxa" w:w="3628"/>
          </w:tcPr>
          <w:p>
            <w:r>
              <w:t>Educational Support</w:t>
            </w:r>
          </w:p>
        </w:tc>
        <w:tc>
          <w:tcPr>
            <w:tcW w:type="dxa" w:w="3628"/>
          </w:tcPr>
          <w:p>
            <w:r>
              <w:t>Soutien de l'enseignement</w:t>
            </w:r>
          </w:p>
        </w:tc>
      </w:tr>
      <w:tr>
        <w:tc>
          <w:tcPr>
            <w:tcW w:type="dxa" w:w="2092"/>
          </w:tcPr>
          <w:p>
            <w:r>
              <w:t>EU-TEA</w:t>
            </w:r>
          </w:p>
        </w:tc>
        <w:tc>
          <w:tcPr>
            <w:tcW w:type="dxa" w:w="3628"/>
          </w:tcPr>
          <w:p>
            <w:r>
              <w:t>Educational Support</w:t>
            </w:r>
          </w:p>
        </w:tc>
        <w:tc>
          <w:tcPr>
            <w:tcW w:type="dxa" w:w="3628"/>
          </w:tcPr>
          <w:p>
            <w:r>
              <w:t>Soutien de l'enseignement</w:t>
            </w:r>
          </w:p>
        </w:tc>
      </w:tr>
      <w:tr>
        <w:tc>
          <w:tcPr>
            <w:tcW w:type="dxa" w:w="2092"/>
          </w:tcPr>
          <w:p>
            <w:r>
              <w:t>EX</w:t>
            </w:r>
          </w:p>
        </w:tc>
        <w:tc>
          <w:tcPr>
            <w:tcW w:type="dxa" w:w="3628"/>
          </w:tcPr>
          <w:p>
            <w:r>
              <w:t>Executive Group</w:t>
            </w:r>
          </w:p>
        </w:tc>
        <w:tc>
          <w:tcPr>
            <w:tcW w:type="dxa" w:w="3628"/>
          </w:tcPr>
          <w:p>
            <w:r>
              <w:t>Groupe de la direction</w:t>
            </w:r>
          </w:p>
        </w:tc>
      </w:tr>
      <w:tr>
        <w:tc>
          <w:tcPr>
            <w:tcW w:type="dxa" w:w="2092"/>
          </w:tcPr>
          <w:p>
            <w:r>
              <w:t>FB</w:t>
            </w:r>
          </w:p>
        </w:tc>
        <w:tc>
          <w:tcPr>
            <w:tcW w:type="dxa" w:w="3628"/>
          </w:tcPr>
          <w:p>
            <w:r>
              <w:t>Border Services</w:t>
            </w:r>
          </w:p>
        </w:tc>
        <w:tc>
          <w:tcPr>
            <w:tcW w:type="dxa" w:w="3628"/>
          </w:tcPr>
          <w:p>
            <w:r>
              <w:t>Services frontaliers</w:t>
            </w:r>
          </w:p>
        </w:tc>
      </w:tr>
      <w:tr>
        <w:tc>
          <w:tcPr>
            <w:tcW w:type="dxa" w:w="2092"/>
          </w:tcPr>
          <w:p>
            <w:r>
              <w:t>FI</w:t>
            </w:r>
          </w:p>
        </w:tc>
        <w:tc>
          <w:tcPr>
            <w:tcW w:type="dxa" w:w="3628"/>
          </w:tcPr>
          <w:p>
            <w:r>
              <w:t>Financial Management</w:t>
            </w:r>
          </w:p>
        </w:tc>
        <w:tc>
          <w:tcPr>
            <w:tcW w:type="dxa" w:w="3628"/>
          </w:tcPr>
          <w:p>
            <w:r>
              <w:t>Gestion financière</w:t>
            </w:r>
          </w:p>
        </w:tc>
      </w:tr>
      <w:tr>
        <w:tc>
          <w:tcPr>
            <w:tcW w:type="dxa" w:w="2092"/>
          </w:tcPr>
          <w:p>
            <w:r>
              <w:t>FO</w:t>
            </w:r>
          </w:p>
        </w:tc>
        <w:tc>
          <w:tcPr>
            <w:tcW w:type="dxa" w:w="3628"/>
          </w:tcPr>
          <w:p>
            <w:r>
              <w:t>Forestry</w:t>
            </w:r>
          </w:p>
        </w:tc>
        <w:tc>
          <w:tcPr>
            <w:tcW w:type="dxa" w:w="3628"/>
          </w:tcPr>
          <w:p>
            <w:r>
              <w:t>Sciences forestières</w:t>
            </w:r>
          </w:p>
        </w:tc>
      </w:tr>
      <w:tr>
        <w:tc>
          <w:tcPr>
            <w:tcW w:type="dxa" w:w="2092"/>
          </w:tcPr>
          <w:p>
            <w:r>
              <w:t>FR</w:t>
            </w:r>
          </w:p>
        </w:tc>
        <w:tc>
          <w:tcPr>
            <w:tcW w:type="dxa" w:w="3628"/>
          </w:tcPr>
          <w:p>
            <w:r>
              <w:t>Firefighters</w:t>
            </w:r>
          </w:p>
        </w:tc>
        <w:tc>
          <w:tcPr>
            <w:tcW w:type="dxa" w:w="3628"/>
          </w:tcPr>
          <w:p>
            <w:r>
              <w:t>Pompiers</w:t>
            </w:r>
          </w:p>
        </w:tc>
      </w:tr>
      <w:tr>
        <w:tc>
          <w:tcPr>
            <w:tcW w:type="dxa" w:w="2092"/>
          </w:tcPr>
          <w:p>
            <w:r>
              <w:t>FS</w:t>
            </w:r>
          </w:p>
        </w:tc>
        <w:tc>
          <w:tcPr>
            <w:tcW w:type="dxa" w:w="3628"/>
          </w:tcPr>
          <w:p>
            <w:r>
              <w:t>Foreign Service</w:t>
            </w:r>
          </w:p>
        </w:tc>
        <w:tc>
          <w:tcPr>
            <w:tcW w:type="dxa" w:w="3628"/>
          </w:tcPr>
          <w:p>
            <w:r>
              <w:t>Service extérieur</w:t>
            </w:r>
          </w:p>
        </w:tc>
      </w:tr>
      <w:tr>
        <w:tc>
          <w:tcPr>
            <w:tcW w:type="dxa" w:w="2092"/>
          </w:tcPr>
          <w:p>
            <w:r>
              <w:t>GL-AIM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GL-AMW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GL-BOB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GL-COI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GL-EIM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GL-ELE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GL-GHW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GL-INM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GL-MAM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GL-MAN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GL-MDO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GL-MOC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GL-MST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GL-PCF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GL-PIP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GL-PRW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GL-SMW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GL-VHE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GL-WOW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GS-BUS</w:t>
            </w:r>
          </w:p>
        </w:tc>
        <w:tc>
          <w:tcPr>
            <w:tcW w:type="dxa" w:w="3628"/>
          </w:tcPr>
          <w:p>
            <w:r>
              <w:t>General Services</w:t>
            </w:r>
          </w:p>
        </w:tc>
        <w:tc>
          <w:tcPr>
            <w:tcW w:type="dxa" w:w="3628"/>
          </w:tcPr>
          <w:p>
            <w:r>
              <w:t>Services divers</w:t>
            </w:r>
          </w:p>
        </w:tc>
      </w:tr>
      <w:tr>
        <w:tc>
          <w:tcPr>
            <w:tcW w:type="dxa" w:w="2092"/>
          </w:tcPr>
          <w:p>
            <w:r>
              <w:t>GS-FOS</w:t>
            </w:r>
          </w:p>
        </w:tc>
        <w:tc>
          <w:tcPr>
            <w:tcW w:type="dxa" w:w="3628"/>
          </w:tcPr>
          <w:p>
            <w:r>
              <w:t>General Services</w:t>
            </w:r>
          </w:p>
        </w:tc>
        <w:tc>
          <w:tcPr>
            <w:tcW w:type="dxa" w:w="3628"/>
          </w:tcPr>
          <w:p>
            <w:r>
              <w:t>Services divers</w:t>
            </w:r>
          </w:p>
        </w:tc>
      </w:tr>
      <w:tr>
        <w:tc>
          <w:tcPr>
            <w:tcW w:type="dxa" w:w="2092"/>
          </w:tcPr>
          <w:p>
            <w:r>
              <w:t>GS-LAS</w:t>
            </w:r>
          </w:p>
        </w:tc>
        <w:tc>
          <w:tcPr>
            <w:tcW w:type="dxa" w:w="3628"/>
          </w:tcPr>
          <w:p>
            <w:r>
              <w:t>General Services</w:t>
            </w:r>
          </w:p>
        </w:tc>
        <w:tc>
          <w:tcPr>
            <w:tcW w:type="dxa" w:w="3628"/>
          </w:tcPr>
          <w:p>
            <w:r>
              <w:t>Services divers</w:t>
            </w:r>
          </w:p>
        </w:tc>
      </w:tr>
      <w:tr>
        <w:tc>
          <w:tcPr>
            <w:tcW w:type="dxa" w:w="2092"/>
          </w:tcPr>
          <w:p>
            <w:r>
              <w:t>GS-MES</w:t>
            </w:r>
          </w:p>
        </w:tc>
        <w:tc>
          <w:tcPr>
            <w:tcW w:type="dxa" w:w="3628"/>
          </w:tcPr>
          <w:p>
            <w:r>
              <w:t>General Services</w:t>
            </w:r>
          </w:p>
        </w:tc>
        <w:tc>
          <w:tcPr>
            <w:tcW w:type="dxa" w:w="3628"/>
          </w:tcPr>
          <w:p>
            <w:r>
              <w:t>Services divers</w:t>
            </w:r>
          </w:p>
        </w:tc>
      </w:tr>
      <w:tr>
        <w:tc>
          <w:tcPr>
            <w:tcW w:type="dxa" w:w="2092"/>
          </w:tcPr>
          <w:p>
            <w:r>
              <w:t>GS-MPS</w:t>
            </w:r>
          </w:p>
        </w:tc>
        <w:tc>
          <w:tcPr>
            <w:tcW w:type="dxa" w:w="3628"/>
          </w:tcPr>
          <w:p>
            <w:r>
              <w:t>General Services</w:t>
            </w:r>
          </w:p>
        </w:tc>
        <w:tc>
          <w:tcPr>
            <w:tcW w:type="dxa" w:w="3628"/>
          </w:tcPr>
          <w:p>
            <w:r>
              <w:t>Services divers</w:t>
            </w:r>
          </w:p>
        </w:tc>
      </w:tr>
      <w:tr>
        <w:tc>
          <w:tcPr>
            <w:tcW w:type="dxa" w:w="2092"/>
          </w:tcPr>
          <w:p>
            <w:r>
              <w:t>GS-PRC</w:t>
            </w:r>
          </w:p>
        </w:tc>
        <w:tc>
          <w:tcPr>
            <w:tcW w:type="dxa" w:w="3628"/>
          </w:tcPr>
          <w:p>
            <w:r>
              <w:t>General Services</w:t>
            </w:r>
          </w:p>
        </w:tc>
        <w:tc>
          <w:tcPr>
            <w:tcW w:type="dxa" w:w="3628"/>
          </w:tcPr>
          <w:p>
            <w:r>
              <w:t>Services divers</w:t>
            </w:r>
          </w:p>
        </w:tc>
      </w:tr>
      <w:tr>
        <w:tc>
          <w:tcPr>
            <w:tcW w:type="dxa" w:w="2092"/>
          </w:tcPr>
          <w:p>
            <w:r>
              <w:t>GS-STS</w:t>
            </w:r>
          </w:p>
        </w:tc>
        <w:tc>
          <w:tcPr>
            <w:tcW w:type="dxa" w:w="3628"/>
          </w:tcPr>
          <w:p>
            <w:r>
              <w:t>General Services</w:t>
            </w:r>
          </w:p>
        </w:tc>
        <w:tc>
          <w:tcPr>
            <w:tcW w:type="dxa" w:w="3628"/>
          </w:tcPr>
          <w:p>
            <w:r>
              <w:t>Services divers</w:t>
            </w:r>
          </w:p>
        </w:tc>
      </w:tr>
      <w:tr>
        <w:tc>
          <w:tcPr>
            <w:tcW w:type="dxa" w:w="2092"/>
          </w:tcPr>
          <w:p>
            <w:r>
              <w:t>GT</w:t>
            </w:r>
          </w:p>
        </w:tc>
        <w:tc>
          <w:tcPr>
            <w:tcW w:type="dxa" w:w="3628"/>
          </w:tcPr>
          <w:p>
            <w:r>
              <w:t>General Technical</w:t>
            </w:r>
          </w:p>
        </w:tc>
        <w:tc>
          <w:tcPr>
            <w:tcW w:type="dxa" w:w="3628"/>
          </w:tcPr>
          <w:p>
            <w:r>
              <w:t>Techniciens divers</w:t>
            </w:r>
          </w:p>
        </w:tc>
      </w:tr>
      <w:tr>
        <w:tc>
          <w:tcPr>
            <w:tcW w:type="dxa" w:w="2092"/>
          </w:tcPr>
          <w:p>
            <w:r>
              <w:t>GX</w:t>
            </w:r>
          </w:p>
        </w:tc>
        <w:tc>
          <w:tcPr>
            <w:tcW w:type="dxa" w:w="3628"/>
          </w:tcPr>
          <w:p>
            <w:r>
              <w:t>General Executive Group</w:t>
            </w:r>
          </w:p>
        </w:tc>
        <w:tc>
          <w:tcPr>
            <w:tcW w:type="dxa" w:w="3628"/>
          </w:tcPr>
          <w:p>
            <w:r>
              <w:t>Groupe de la direction supérieure</w:t>
            </w:r>
          </w:p>
        </w:tc>
      </w:tr>
      <w:tr>
        <w:tc>
          <w:tcPr>
            <w:tcW w:type="dxa" w:w="2092"/>
          </w:tcPr>
          <w:p>
            <w:r>
              <w:t>HP</w:t>
            </w:r>
          </w:p>
        </w:tc>
        <w:tc>
          <w:tcPr>
            <w:tcW w:type="dxa" w:w="3628"/>
          </w:tcPr>
          <w:p>
            <w:r>
              <w:t>Heating, Power and Stationary Plant Operations</w:t>
            </w:r>
          </w:p>
        </w:tc>
        <w:tc>
          <w:tcPr>
            <w:tcW w:type="dxa" w:w="3628"/>
          </w:tcPr>
          <w:p>
            <w:r>
              <w:t>Chauffage, force motrice et opérations de machines fixes</w:t>
            </w:r>
          </w:p>
        </w:tc>
      </w:tr>
      <w:tr>
        <w:tc>
          <w:tcPr>
            <w:tcW w:type="dxa" w:w="2092"/>
          </w:tcPr>
          <w:p>
            <w:r>
              <w:t>HR</w:t>
            </w:r>
          </w:p>
        </w:tc>
        <w:tc>
          <w:tcPr>
            <w:tcW w:type="dxa" w:w="3628"/>
          </w:tcPr>
          <w:p>
            <w:r>
              <w:t>Historical Research</w:t>
            </w:r>
          </w:p>
        </w:tc>
        <w:tc>
          <w:tcPr>
            <w:tcW w:type="dxa" w:w="3628"/>
          </w:tcPr>
          <w:p>
            <w:r>
              <w:t>Recherche historique</w:t>
            </w:r>
          </w:p>
        </w:tc>
      </w:tr>
      <w:tr>
        <w:tc>
          <w:tcPr>
            <w:tcW w:type="dxa" w:w="2092"/>
          </w:tcPr>
          <w:p>
            <w:r>
              <w:t>HR/RH</w:t>
            </w:r>
          </w:p>
        </w:tc>
        <w:tc>
          <w:tcPr>
            <w:tcW w:type="dxa" w:w="3628"/>
          </w:tcPr>
          <w:p>
            <w:r>
              <w:t>Human Resources</w:t>
            </w:r>
          </w:p>
        </w:tc>
        <w:tc>
          <w:tcPr>
            <w:tcW w:type="dxa" w:w="3628"/>
          </w:tcPr>
          <w:p>
            <w:r>
              <w:t>Ressources humaines</w:t>
            </w:r>
          </w:p>
        </w:tc>
      </w:tr>
      <w:tr>
        <w:tc>
          <w:tcPr>
            <w:tcW w:type="dxa" w:w="2092"/>
          </w:tcPr>
          <w:p>
            <w:r>
              <w:t>HS-HDO</w:t>
            </w:r>
          </w:p>
        </w:tc>
        <w:tc>
          <w:tcPr>
            <w:tcW w:type="dxa" w:w="3628"/>
          </w:tcPr>
          <w:p>
            <w:r>
              <w:t>Hospital Services</w:t>
            </w:r>
          </w:p>
        </w:tc>
        <w:tc>
          <w:tcPr>
            <w:tcW w:type="dxa" w:w="3628"/>
          </w:tcPr>
          <w:p>
            <w:r>
              <w:t>Services hospitaliers</w:t>
            </w:r>
          </w:p>
        </w:tc>
      </w:tr>
      <w:tr>
        <w:tc>
          <w:tcPr>
            <w:tcW w:type="dxa" w:w="2092"/>
          </w:tcPr>
          <w:p>
            <w:r>
              <w:t>HS-PHS</w:t>
            </w:r>
          </w:p>
        </w:tc>
        <w:tc>
          <w:tcPr>
            <w:tcW w:type="dxa" w:w="3628"/>
          </w:tcPr>
          <w:p>
            <w:r>
              <w:t>Hospital Services</w:t>
            </w:r>
          </w:p>
        </w:tc>
        <w:tc>
          <w:tcPr>
            <w:tcW w:type="dxa" w:w="3628"/>
          </w:tcPr>
          <w:p>
            <w:r>
              <w:t>Services hospitaliers</w:t>
            </w:r>
          </w:p>
        </w:tc>
      </w:tr>
      <w:tr>
        <w:tc>
          <w:tcPr>
            <w:tcW w:type="dxa" w:w="2092"/>
          </w:tcPr>
          <w:p>
            <w:r>
              <w:t>IS</w:t>
            </w:r>
          </w:p>
        </w:tc>
        <w:tc>
          <w:tcPr>
            <w:tcW w:type="dxa" w:w="3628"/>
          </w:tcPr>
          <w:p>
            <w:r>
              <w:t>Information Services</w:t>
            </w:r>
          </w:p>
        </w:tc>
        <w:tc>
          <w:tcPr>
            <w:tcW w:type="dxa" w:w="3628"/>
          </w:tcPr>
          <w:p>
            <w:r>
              <w:t>Services d'information</w:t>
            </w:r>
          </w:p>
        </w:tc>
      </w:tr>
      <w:tr>
        <w:tc>
          <w:tcPr>
            <w:tcW w:type="dxa" w:w="2092"/>
          </w:tcPr>
          <w:p>
            <w:r>
              <w:t>LC</w:t>
            </w:r>
          </w:p>
        </w:tc>
        <w:tc>
          <w:tcPr>
            <w:tcW w:type="dxa" w:w="3628"/>
          </w:tcPr>
          <w:p>
            <w:r>
              <w:t>Law Management</w:t>
            </w:r>
          </w:p>
        </w:tc>
        <w:tc>
          <w:tcPr>
            <w:tcW w:type="dxa" w:w="3628"/>
          </w:tcPr>
          <w:p>
            <w:r>
              <w:t>Gestion du droit</w:t>
            </w:r>
          </w:p>
        </w:tc>
      </w:tr>
      <w:tr>
        <w:tc>
          <w:tcPr>
            <w:tcW w:type="dxa" w:w="2092"/>
          </w:tcPr>
          <w:p>
            <w:r>
              <w:t>LE</w:t>
            </w:r>
          </w:p>
        </w:tc>
        <w:tc>
          <w:tcPr>
            <w:tcW w:type="dxa" w:w="3628"/>
          </w:tcPr>
          <w:p>
            <w:r>
              <w:t>Locally Engaged Staff</w:t>
            </w:r>
          </w:p>
        </w:tc>
        <w:tc>
          <w:tcPr>
            <w:tcW w:type="dxa" w:w="3628"/>
          </w:tcPr>
          <w:p>
            <w:r>
              <w:t>Émployés recrutés sur place</w:t>
            </w:r>
          </w:p>
        </w:tc>
      </w:tr>
      <w:tr>
        <w:tc>
          <w:tcPr>
            <w:tcW w:type="dxa" w:w="2092"/>
          </w:tcPr>
          <w:p>
            <w:r>
              <w:t>LI</w:t>
            </w:r>
          </w:p>
        </w:tc>
        <w:tc>
          <w:tcPr>
            <w:tcW w:type="dxa" w:w="3628"/>
          </w:tcPr>
          <w:p>
            <w:r>
              <w:t>Lightkeepers</w:t>
            </w:r>
          </w:p>
        </w:tc>
        <w:tc>
          <w:tcPr>
            <w:tcW w:type="dxa" w:w="3628"/>
          </w:tcPr>
          <w:p>
            <w:r>
              <w:t>Gardiens de phares</w:t>
            </w:r>
          </w:p>
        </w:tc>
      </w:tr>
      <w:tr>
        <w:tc>
          <w:tcPr>
            <w:tcW w:type="dxa" w:w="2092"/>
          </w:tcPr>
          <w:p>
            <w:r>
              <w:t>LP</w:t>
            </w:r>
          </w:p>
        </w:tc>
        <w:tc>
          <w:tcPr>
            <w:tcW w:type="dxa" w:w="3628"/>
          </w:tcPr>
          <w:p>
            <w:r>
              <w:t>Law Practitioner</w:t>
            </w:r>
          </w:p>
        </w:tc>
        <w:tc>
          <w:tcPr>
            <w:tcW w:type="dxa" w:w="3628"/>
          </w:tcPr>
          <w:p>
            <w:r>
              <w:t>Praticiens du droit</w:t>
            </w:r>
          </w:p>
        </w:tc>
      </w:tr>
      <w:tr>
        <w:tc>
          <w:tcPr>
            <w:tcW w:type="dxa" w:w="2092"/>
          </w:tcPr>
          <w:p>
            <w:r>
              <w:t>LS</w:t>
            </w:r>
          </w:p>
        </w:tc>
        <w:tc>
          <w:tcPr>
            <w:tcW w:type="dxa" w:w="3628"/>
          </w:tcPr>
          <w:p>
            <w:r>
              <w:t>Library Science</w:t>
            </w:r>
          </w:p>
        </w:tc>
        <w:tc>
          <w:tcPr>
            <w:tcW w:type="dxa" w:w="3628"/>
          </w:tcPr>
          <w:p>
            <w:r>
              <w:t>Bibliothéconomie</w:t>
            </w:r>
          </w:p>
        </w:tc>
      </w:tr>
      <w:tr>
        <w:tc>
          <w:tcPr>
            <w:tcW w:type="dxa" w:w="2092"/>
          </w:tcPr>
          <w:p>
            <w:r>
              <w:t>MA</w:t>
            </w:r>
          </w:p>
        </w:tc>
        <w:tc>
          <w:tcPr>
            <w:tcW w:type="dxa" w:w="3628"/>
          </w:tcPr>
          <w:p>
            <w:r>
              <w:t>Mathematics</w:t>
            </w:r>
          </w:p>
        </w:tc>
        <w:tc>
          <w:tcPr>
            <w:tcW w:type="dxa" w:w="3628"/>
          </w:tcPr>
          <w:p>
            <w:r>
              <w:t>Mathématiques</w:t>
            </w:r>
          </w:p>
        </w:tc>
      </w:tr>
      <w:tr>
        <w:tc>
          <w:tcPr>
            <w:tcW w:type="dxa" w:w="2092"/>
          </w:tcPr>
          <w:p>
            <w:r>
              <w:t>MD-MDG</w:t>
            </w:r>
          </w:p>
        </w:tc>
        <w:tc>
          <w:tcPr>
            <w:tcW w:type="dxa" w:w="3628"/>
          </w:tcPr>
          <w:p>
            <w:r>
              <w:t>Management Development</w:t>
            </w:r>
          </w:p>
        </w:tc>
        <w:tc>
          <w:tcPr>
            <w:tcW w:type="dxa" w:w="3628"/>
          </w:tcPr>
          <w:p>
            <w:r>
              <w:t>Développment en gestion</w:t>
            </w:r>
          </w:p>
        </w:tc>
      </w:tr>
      <w:tr>
        <w:tc>
          <w:tcPr>
            <w:tcW w:type="dxa" w:w="2092"/>
          </w:tcPr>
          <w:p>
            <w:r>
              <w:t>MD-MOF</w:t>
            </w:r>
          </w:p>
        </w:tc>
        <w:tc>
          <w:tcPr>
            <w:tcW w:type="dxa" w:w="3628"/>
          </w:tcPr>
          <w:p>
            <w:r>
              <w:t>Medicine</w:t>
            </w:r>
          </w:p>
        </w:tc>
        <w:tc>
          <w:tcPr>
            <w:tcW w:type="dxa" w:w="3628"/>
          </w:tcPr>
          <w:p>
            <w:r>
              <w:t>Médecine</w:t>
            </w:r>
          </w:p>
        </w:tc>
      </w:tr>
      <w:tr>
        <w:tc>
          <w:tcPr>
            <w:tcW w:type="dxa" w:w="2092"/>
          </w:tcPr>
          <w:p>
            <w:r>
              <w:t>MD-MSP</w:t>
            </w:r>
          </w:p>
        </w:tc>
        <w:tc>
          <w:tcPr>
            <w:tcW w:type="dxa" w:w="3628"/>
          </w:tcPr>
          <w:p>
            <w:r>
              <w:t>Medicine</w:t>
            </w:r>
          </w:p>
        </w:tc>
        <w:tc>
          <w:tcPr>
            <w:tcW w:type="dxa" w:w="3628"/>
          </w:tcPr>
          <w:p>
            <w:r>
              <w:t>Médecine</w:t>
            </w:r>
          </w:p>
        </w:tc>
      </w:tr>
      <w:tr>
        <w:tc>
          <w:tcPr>
            <w:tcW w:type="dxa" w:w="2092"/>
          </w:tcPr>
          <w:p>
            <w:r>
              <w:t>MG-AFS</w:t>
            </w:r>
          </w:p>
        </w:tc>
        <w:tc>
          <w:tcPr>
            <w:tcW w:type="dxa" w:w="3628"/>
          </w:tcPr>
          <w:p>
            <w:r>
              <w:t>Management</w:t>
            </w:r>
          </w:p>
        </w:tc>
        <w:tc>
          <w:tcPr>
            <w:tcW w:type="dxa" w:w="3628"/>
          </w:tcPr>
          <w:p>
            <w:r>
              <w:t>Groupe de gestion</w:t>
            </w:r>
          </w:p>
        </w:tc>
      </w:tr>
      <w:tr>
        <w:tc>
          <w:tcPr>
            <w:tcW w:type="dxa" w:w="2092"/>
          </w:tcPr>
          <w:p>
            <w:r>
              <w:t>MG-SPS</w:t>
            </w:r>
          </w:p>
        </w:tc>
        <w:tc>
          <w:tcPr>
            <w:tcW w:type="dxa" w:w="3628"/>
          </w:tcPr>
          <w:p>
            <w:r>
              <w:t>Management Group</w:t>
            </w:r>
          </w:p>
        </w:tc>
        <w:tc>
          <w:tcPr>
            <w:tcW w:type="dxa" w:w="3628"/>
          </w:tcPr>
          <w:p>
            <w:r>
              <w:t>Groupe de gestion</w:t>
            </w:r>
          </w:p>
        </w:tc>
      </w:tr>
      <w:tr>
        <w:tc>
          <w:tcPr>
            <w:tcW w:type="dxa" w:w="2092"/>
          </w:tcPr>
          <w:p>
            <w:r>
              <w:t>MT</w:t>
            </w:r>
          </w:p>
        </w:tc>
        <w:tc>
          <w:tcPr>
            <w:tcW w:type="dxa" w:w="3628"/>
          </w:tcPr>
          <w:p>
            <w:r>
              <w:t>Meteorology</w:t>
            </w:r>
          </w:p>
        </w:tc>
        <w:tc>
          <w:tcPr>
            <w:tcW w:type="dxa" w:w="3628"/>
          </w:tcPr>
          <w:p>
            <w:r>
              <w:t>Météorologie</w:t>
            </w:r>
          </w:p>
        </w:tc>
      </w:tr>
      <w:tr>
        <w:tc>
          <w:tcPr>
            <w:tcW w:type="dxa" w:w="2092"/>
          </w:tcPr>
          <w:p>
            <w:r>
              <w:t>ND-ADV</w:t>
            </w:r>
          </w:p>
        </w:tc>
        <w:tc>
          <w:tcPr>
            <w:tcW w:type="dxa" w:w="3628"/>
          </w:tcPr>
          <w:p>
            <w:r>
              <w:t>Nutrition and Dietetics</w:t>
            </w:r>
          </w:p>
        </w:tc>
        <w:tc>
          <w:tcPr>
            <w:tcW w:type="dxa" w:w="3628"/>
          </w:tcPr>
          <w:p>
            <w:r>
              <w:t>Nutrition et diététique</w:t>
            </w:r>
          </w:p>
        </w:tc>
      </w:tr>
      <w:tr>
        <w:tc>
          <w:tcPr>
            <w:tcW w:type="dxa" w:w="2092"/>
          </w:tcPr>
          <w:p>
            <w:r>
              <w:t>ND-DIT</w:t>
            </w:r>
          </w:p>
        </w:tc>
        <w:tc>
          <w:tcPr>
            <w:tcW w:type="dxa" w:w="3628"/>
          </w:tcPr>
          <w:p>
            <w:r>
              <w:t>Nutrition and Dietetics</w:t>
            </w:r>
          </w:p>
        </w:tc>
        <w:tc>
          <w:tcPr>
            <w:tcW w:type="dxa" w:w="3628"/>
          </w:tcPr>
          <w:p>
            <w:r>
              <w:t>Nutrition et diététique</w:t>
            </w:r>
          </w:p>
        </w:tc>
      </w:tr>
      <w:tr>
        <w:tc>
          <w:tcPr>
            <w:tcW w:type="dxa" w:w="2092"/>
          </w:tcPr>
          <w:p>
            <w:r>
              <w:t>ND-HME</w:t>
            </w:r>
          </w:p>
        </w:tc>
        <w:tc>
          <w:tcPr>
            <w:tcW w:type="dxa" w:w="3628"/>
          </w:tcPr>
          <w:p>
            <w:r>
              <w:t>Nutrition and Dietetics</w:t>
            </w:r>
          </w:p>
        </w:tc>
        <w:tc>
          <w:tcPr>
            <w:tcW w:type="dxa" w:w="3628"/>
          </w:tcPr>
          <w:p>
            <w:r>
              <w:t>Nutrition et diététique</w:t>
            </w:r>
          </w:p>
        </w:tc>
      </w:tr>
      <w:tr>
        <w:tc>
          <w:tcPr>
            <w:tcW w:type="dxa" w:w="2092"/>
          </w:tcPr>
          <w:p>
            <w:r>
              <w:t>NU-CHN</w:t>
            </w:r>
          </w:p>
        </w:tc>
        <w:tc>
          <w:tcPr>
            <w:tcW w:type="dxa" w:w="3628"/>
          </w:tcPr>
          <w:p>
            <w:r>
              <w:t>Nursing</w:t>
            </w:r>
          </w:p>
        </w:tc>
        <w:tc>
          <w:tcPr>
            <w:tcW w:type="dxa" w:w="3628"/>
          </w:tcPr>
          <w:p>
            <w:r>
              <w:t xml:space="preserve">Sciences infirmières </w:t>
            </w:r>
          </w:p>
        </w:tc>
      </w:tr>
      <w:tr>
        <w:tc>
          <w:tcPr>
            <w:tcW w:type="dxa" w:w="2092"/>
          </w:tcPr>
          <w:p>
            <w:r>
              <w:t>NU-EMA</w:t>
            </w:r>
          </w:p>
        </w:tc>
        <w:tc>
          <w:tcPr>
            <w:tcW w:type="dxa" w:w="3628"/>
          </w:tcPr>
          <w:p>
            <w:r>
              <w:t>Nursing</w:t>
            </w:r>
          </w:p>
        </w:tc>
        <w:tc>
          <w:tcPr>
            <w:tcW w:type="dxa" w:w="3628"/>
          </w:tcPr>
          <w:p>
            <w:r>
              <w:t xml:space="preserve">Sciences infirmières </w:t>
            </w:r>
          </w:p>
        </w:tc>
      </w:tr>
      <w:tr>
        <w:tc>
          <w:tcPr>
            <w:tcW w:type="dxa" w:w="2092"/>
          </w:tcPr>
          <w:p>
            <w:r>
              <w:t>NU-HOS</w:t>
            </w:r>
          </w:p>
        </w:tc>
        <w:tc>
          <w:tcPr>
            <w:tcW w:type="dxa" w:w="3628"/>
          </w:tcPr>
          <w:p>
            <w:r>
              <w:t>Nursing</w:t>
            </w:r>
          </w:p>
        </w:tc>
        <w:tc>
          <w:tcPr>
            <w:tcW w:type="dxa" w:w="3628"/>
          </w:tcPr>
          <w:p>
            <w:r>
              <w:t xml:space="preserve">Sciences infirmières </w:t>
            </w:r>
          </w:p>
        </w:tc>
      </w:tr>
      <w:tr>
        <w:tc>
          <w:tcPr>
            <w:tcW w:type="dxa" w:w="2092"/>
          </w:tcPr>
          <w:p>
            <w:r>
              <w:t>OC-AST</w:t>
            </w:r>
          </w:p>
        </w:tc>
        <w:tc>
          <w:tcPr>
            <w:tcW w:type="dxa" w:w="3628"/>
          </w:tcPr>
          <w:p>
            <w:r>
              <w:t>Governor-in-Council Appointees</w:t>
            </w:r>
          </w:p>
        </w:tc>
        <w:tc>
          <w:tcPr>
            <w:tcW w:type="dxa" w:w="3628"/>
          </w:tcPr>
          <w:p>
            <w:r>
              <w:t>Personnes nommées par le gouverneur en conseil</w:t>
            </w:r>
          </w:p>
        </w:tc>
      </w:tr>
      <w:tr>
        <w:tc>
          <w:tcPr>
            <w:tcW w:type="dxa" w:w="2092"/>
          </w:tcPr>
          <w:p>
            <w:r>
              <w:t>OC-GC</w:t>
            </w:r>
          </w:p>
        </w:tc>
        <w:tc>
          <w:tcPr>
            <w:tcW w:type="dxa" w:w="3628"/>
          </w:tcPr>
          <w:p>
            <w:r>
              <w:t>Governor-in-Council Appointees</w:t>
            </w:r>
          </w:p>
        </w:tc>
        <w:tc>
          <w:tcPr>
            <w:tcW w:type="dxa" w:w="3628"/>
          </w:tcPr>
          <w:p>
            <w:r>
              <w:t>Personnes nommées par le gouverneur en conseil</w:t>
            </w:r>
          </w:p>
        </w:tc>
      </w:tr>
      <w:tr>
        <w:tc>
          <w:tcPr>
            <w:tcW w:type="dxa" w:w="2092"/>
          </w:tcPr>
          <w:p>
            <w:r>
              <w:t>OC-GCQ</w:t>
            </w:r>
          </w:p>
        </w:tc>
        <w:tc>
          <w:tcPr>
            <w:tcW w:type="dxa" w:w="3628"/>
          </w:tcPr>
          <w:p>
            <w:r>
              <w:t>Governor-in-Council Appointees</w:t>
            </w:r>
          </w:p>
        </w:tc>
        <w:tc>
          <w:tcPr>
            <w:tcW w:type="dxa" w:w="3628"/>
          </w:tcPr>
          <w:p>
            <w:r>
              <w:t>Personnes nommées par le gouverneur en conseil</w:t>
            </w:r>
          </w:p>
        </w:tc>
      </w:tr>
      <w:tr>
        <w:tc>
          <w:tcPr>
            <w:tcW w:type="dxa" w:w="2092"/>
          </w:tcPr>
          <w:p>
            <w:r>
              <w:t>OC-GIC</w:t>
            </w:r>
          </w:p>
        </w:tc>
        <w:tc>
          <w:tcPr>
            <w:tcW w:type="dxa" w:w="3628"/>
          </w:tcPr>
          <w:p>
            <w:r>
              <w:t>Governor-in-Council Appointees</w:t>
            </w:r>
          </w:p>
        </w:tc>
        <w:tc>
          <w:tcPr>
            <w:tcW w:type="dxa" w:w="3628"/>
          </w:tcPr>
          <w:p>
            <w:r>
              <w:t>Personnes nommées par le gouverneur en conseil</w:t>
            </w:r>
          </w:p>
        </w:tc>
      </w:tr>
      <w:tr>
        <w:tc>
          <w:tcPr>
            <w:tcW w:type="dxa" w:w="2092"/>
          </w:tcPr>
          <w:p>
            <w:r>
              <w:t>OC-GRP</w:t>
            </w:r>
          </w:p>
        </w:tc>
        <w:tc>
          <w:tcPr>
            <w:tcW w:type="dxa" w:w="3628"/>
          </w:tcPr>
          <w:p>
            <w:r>
              <w:t>Governor-in-Council Appointees</w:t>
            </w:r>
          </w:p>
        </w:tc>
        <w:tc>
          <w:tcPr>
            <w:tcW w:type="dxa" w:w="3628"/>
          </w:tcPr>
          <w:p>
            <w:r>
              <w:t>Personnes nommées par le gouverneur en conseil</w:t>
            </w:r>
          </w:p>
        </w:tc>
      </w:tr>
      <w:tr>
        <w:tc>
          <w:tcPr>
            <w:tcW w:type="dxa" w:w="2092"/>
          </w:tcPr>
          <w:p>
            <w:r>
              <w:t>OE-BEO</w:t>
            </w:r>
          </w:p>
        </w:tc>
        <w:tc>
          <w:tcPr>
            <w:tcW w:type="dxa" w:w="3628"/>
          </w:tcPr>
          <w:p>
            <w:r>
              <w:t>Office Equipment</w:t>
            </w:r>
          </w:p>
        </w:tc>
        <w:tc>
          <w:tcPr>
            <w:tcW w:type="dxa" w:w="3628"/>
          </w:tcPr>
          <w:p>
            <w:r>
              <w:t>Mécanographie</w:t>
            </w:r>
          </w:p>
        </w:tc>
      </w:tr>
      <w:tr>
        <w:tc>
          <w:tcPr>
            <w:tcW w:type="dxa" w:w="2092"/>
          </w:tcPr>
          <w:p>
            <w:r>
              <w:t>OE-CEO</w:t>
            </w:r>
          </w:p>
        </w:tc>
        <w:tc>
          <w:tcPr>
            <w:tcW w:type="dxa" w:w="3628"/>
          </w:tcPr>
          <w:p>
            <w:r>
              <w:t>Office Equipment</w:t>
            </w:r>
          </w:p>
        </w:tc>
        <w:tc>
          <w:tcPr>
            <w:tcW w:type="dxa" w:w="3628"/>
          </w:tcPr>
          <w:p>
            <w:r>
              <w:t>Mécanographie</w:t>
            </w:r>
          </w:p>
        </w:tc>
      </w:tr>
      <w:tr>
        <w:tc>
          <w:tcPr>
            <w:tcW w:type="dxa" w:w="2092"/>
          </w:tcPr>
          <w:p>
            <w:r>
              <w:t>OE-DEO</w:t>
            </w:r>
          </w:p>
        </w:tc>
        <w:tc>
          <w:tcPr>
            <w:tcW w:type="dxa" w:w="3628"/>
          </w:tcPr>
          <w:p>
            <w:r>
              <w:t>Office Equipment</w:t>
            </w:r>
          </w:p>
        </w:tc>
        <w:tc>
          <w:tcPr>
            <w:tcW w:type="dxa" w:w="3628"/>
          </w:tcPr>
          <w:p>
            <w:r>
              <w:t>Mécanographie</w:t>
            </w:r>
          </w:p>
        </w:tc>
      </w:tr>
      <w:tr>
        <w:tc>
          <w:tcPr>
            <w:tcW w:type="dxa" w:w="2092"/>
          </w:tcPr>
          <w:p>
            <w:r>
              <w:t>OE-MEO</w:t>
            </w:r>
          </w:p>
        </w:tc>
        <w:tc>
          <w:tcPr>
            <w:tcW w:type="dxa" w:w="3628"/>
          </w:tcPr>
          <w:p>
            <w:r>
              <w:t>Office Equipment</w:t>
            </w:r>
          </w:p>
        </w:tc>
        <w:tc>
          <w:tcPr>
            <w:tcW w:type="dxa" w:w="3628"/>
          </w:tcPr>
          <w:p>
            <w:r>
              <w:t>Mécanographie</w:t>
            </w:r>
          </w:p>
        </w:tc>
      </w:tr>
      <w:tr>
        <w:tc>
          <w:tcPr>
            <w:tcW w:type="dxa" w:w="2092"/>
          </w:tcPr>
          <w:p>
            <w:r>
              <w:t>OE-MSE</w:t>
            </w:r>
          </w:p>
        </w:tc>
        <w:tc>
          <w:tcPr>
            <w:tcW w:type="dxa" w:w="3628"/>
          </w:tcPr>
          <w:p>
            <w:r>
              <w:t>Office Equipment</w:t>
            </w:r>
          </w:p>
        </w:tc>
        <w:tc>
          <w:tcPr>
            <w:tcW w:type="dxa" w:w="3628"/>
          </w:tcPr>
          <w:p>
            <w:r>
              <w:t>Mécanographie</w:t>
            </w:r>
          </w:p>
        </w:tc>
      </w:tr>
      <w:tr>
        <w:tc>
          <w:tcPr>
            <w:tcW w:type="dxa" w:w="2092"/>
          </w:tcPr>
          <w:p>
            <w:r>
              <w:t>OM</w:t>
            </w:r>
          </w:p>
        </w:tc>
        <w:tc>
          <w:tcPr>
            <w:tcW w:type="dxa" w:w="3628"/>
          </w:tcPr>
          <w:p>
            <w:r>
              <w:t>Organization and Methods</w:t>
            </w:r>
          </w:p>
        </w:tc>
        <w:tc>
          <w:tcPr>
            <w:tcW w:type="dxa" w:w="3628"/>
          </w:tcPr>
          <w:p>
            <w:r>
              <w:t>Organisation et méthodes</w:t>
            </w:r>
          </w:p>
        </w:tc>
      </w:tr>
      <w:tr>
        <w:tc>
          <w:tcPr>
            <w:tcW w:type="dxa" w:w="2092"/>
          </w:tcPr>
          <w:p>
            <w:r>
              <w:t>OP</w:t>
            </w:r>
          </w:p>
        </w:tc>
        <w:tc>
          <w:tcPr>
            <w:tcW w:type="dxa" w:w="3628"/>
          </w:tcPr>
          <w:p>
            <w:r>
              <w:t>Occupational and Physical Therapy</w:t>
            </w:r>
          </w:p>
        </w:tc>
        <w:tc>
          <w:tcPr>
            <w:tcW w:type="dxa" w:w="3628"/>
          </w:tcPr>
          <w:p>
            <w:r>
              <w:t>Ergothérapie et physiothérapie</w:t>
            </w:r>
          </w:p>
        </w:tc>
      </w:tr>
      <w:tr>
        <w:tc>
          <w:tcPr>
            <w:tcW w:type="dxa" w:w="2092"/>
          </w:tcPr>
          <w:p>
            <w:r>
              <w:t>PC</w:t>
            </w:r>
          </w:p>
        </w:tc>
        <w:tc>
          <w:tcPr>
            <w:tcW w:type="dxa" w:w="3628"/>
          </w:tcPr>
          <w:p>
            <w:r>
              <w:t>Physical Sciences</w:t>
            </w:r>
          </w:p>
        </w:tc>
        <w:tc>
          <w:tcPr>
            <w:tcW w:type="dxa" w:w="3628"/>
          </w:tcPr>
          <w:p>
            <w:r>
              <w:t>Sciences physiques</w:t>
            </w:r>
          </w:p>
        </w:tc>
      </w:tr>
      <w:tr>
        <w:tc>
          <w:tcPr>
            <w:tcW w:type="dxa" w:w="2092"/>
          </w:tcPr>
          <w:p>
            <w:r>
              <w:t>PE</w:t>
            </w:r>
          </w:p>
        </w:tc>
        <w:tc>
          <w:tcPr>
            <w:tcW w:type="dxa" w:w="3628"/>
          </w:tcPr>
          <w:p>
            <w:r>
              <w:t>Personnel Administration</w:t>
            </w:r>
          </w:p>
        </w:tc>
        <w:tc>
          <w:tcPr>
            <w:tcW w:type="dxa" w:w="3628"/>
          </w:tcPr>
          <w:p>
            <w:r>
              <w:t>Gestion du personnel</w:t>
            </w:r>
          </w:p>
        </w:tc>
      </w:tr>
      <w:tr>
        <w:tc>
          <w:tcPr>
            <w:tcW w:type="dxa" w:w="2092"/>
          </w:tcPr>
          <w:p>
            <w:r>
              <w:t>PG</w:t>
            </w:r>
          </w:p>
        </w:tc>
        <w:tc>
          <w:tcPr>
            <w:tcW w:type="dxa" w:w="3628"/>
          </w:tcPr>
          <w:p>
            <w:r>
              <w:t>Purchasing and Supply</w:t>
            </w:r>
          </w:p>
        </w:tc>
        <w:tc>
          <w:tcPr>
            <w:tcW w:type="dxa" w:w="3628"/>
          </w:tcPr>
          <w:p>
            <w:r>
              <w:t>Achat et approvisionnement</w:t>
            </w:r>
          </w:p>
        </w:tc>
      </w:tr>
      <w:tr>
        <w:tc>
          <w:tcPr>
            <w:tcW w:type="dxa" w:w="2092"/>
          </w:tcPr>
          <w:p>
            <w:r>
              <w:t>PH</w:t>
            </w:r>
          </w:p>
        </w:tc>
        <w:tc>
          <w:tcPr>
            <w:tcW w:type="dxa" w:w="3628"/>
          </w:tcPr>
          <w:p>
            <w:r>
              <w:t>Pharmacy</w:t>
            </w:r>
          </w:p>
        </w:tc>
        <w:tc>
          <w:tcPr>
            <w:tcW w:type="dxa" w:w="3628"/>
          </w:tcPr>
          <w:p>
            <w:r>
              <w:t>Pharmacie</w:t>
            </w:r>
          </w:p>
        </w:tc>
      </w:tr>
      <w:tr>
        <w:tc>
          <w:tcPr>
            <w:tcW w:type="dxa" w:w="2092"/>
          </w:tcPr>
          <w:p>
            <w:r>
              <w:t>PI-CGC</w:t>
            </w:r>
          </w:p>
        </w:tc>
        <w:tc>
          <w:tcPr>
            <w:tcW w:type="dxa" w:w="3628"/>
          </w:tcPr>
          <w:p>
            <w:r>
              <w:t>Primary Products Inspection</w:t>
            </w:r>
          </w:p>
        </w:tc>
        <w:tc>
          <w:tcPr>
            <w:tcW w:type="dxa" w:w="3628"/>
          </w:tcPr>
          <w:p>
            <w:r>
              <w:t>Inspection des produits primaires</w:t>
            </w:r>
          </w:p>
        </w:tc>
      </w:tr>
      <w:tr>
        <w:tc>
          <w:tcPr>
            <w:tcW w:type="dxa" w:w="2092"/>
          </w:tcPr>
          <w:p>
            <w:r>
              <w:t>PM</w:t>
            </w:r>
          </w:p>
        </w:tc>
        <w:tc>
          <w:tcPr>
            <w:tcW w:type="dxa" w:w="3628"/>
          </w:tcPr>
          <w:p>
            <w:r>
              <w:t>Programme Administration</w:t>
            </w:r>
          </w:p>
        </w:tc>
        <w:tc>
          <w:tcPr>
            <w:tcW w:type="dxa" w:w="3628"/>
          </w:tcPr>
          <w:p>
            <w:r>
              <w:t>Administration des programmes</w:t>
            </w:r>
          </w:p>
        </w:tc>
      </w:tr>
      <w:tr>
        <w:tc>
          <w:tcPr>
            <w:tcW w:type="dxa" w:w="2092"/>
          </w:tcPr>
          <w:p>
            <w:r>
              <w:t>PO-IMA</w:t>
            </w:r>
          </w:p>
        </w:tc>
        <w:tc>
          <w:tcPr>
            <w:tcW w:type="dxa" w:w="3628"/>
          </w:tcPr>
          <w:p>
            <w:r>
              <w:t>Police Operations Support</w:t>
            </w:r>
          </w:p>
        </w:tc>
        <w:tc>
          <w:tcPr>
            <w:tcW w:type="dxa" w:w="3628"/>
          </w:tcPr>
          <w:p>
            <w:r>
              <w:t>Soutien aux opérations policières</w:t>
            </w:r>
          </w:p>
        </w:tc>
      </w:tr>
      <w:tr>
        <w:tc>
          <w:tcPr>
            <w:tcW w:type="dxa" w:w="2092"/>
          </w:tcPr>
          <w:p>
            <w:r>
              <w:t>PO-TCO</w:t>
            </w:r>
          </w:p>
        </w:tc>
        <w:tc>
          <w:tcPr>
            <w:tcW w:type="dxa" w:w="3628"/>
          </w:tcPr>
          <w:p>
            <w:r>
              <w:t>Police Operations Support</w:t>
            </w:r>
          </w:p>
        </w:tc>
        <w:tc>
          <w:tcPr>
            <w:tcW w:type="dxa" w:w="3628"/>
          </w:tcPr>
          <w:p>
            <w:r>
              <w:t>Soutien aux opérations policières</w:t>
            </w:r>
          </w:p>
        </w:tc>
      </w:tr>
      <w:tr>
        <w:tc>
          <w:tcPr>
            <w:tcW w:type="dxa" w:w="2092"/>
          </w:tcPr>
          <w:p>
            <w:r>
              <w:t>PR</w:t>
            </w:r>
          </w:p>
        </w:tc>
        <w:tc>
          <w:tcPr>
            <w:tcW w:type="dxa" w:w="3628"/>
          </w:tcPr>
          <w:p>
            <w:r>
              <w:t>Printing Operations</w:t>
            </w:r>
          </w:p>
        </w:tc>
        <w:tc>
          <w:tcPr>
            <w:tcW w:type="dxa" w:w="3628"/>
          </w:tcPr>
          <w:p>
            <w:r>
              <w:t>Services d'mprimerie</w:t>
            </w:r>
          </w:p>
        </w:tc>
      </w:tr>
      <w:tr>
        <w:tc>
          <w:tcPr>
            <w:tcW w:type="dxa" w:w="2092"/>
          </w:tcPr>
          <w:p>
            <w:r>
              <w:t>PR-BIN</w:t>
            </w:r>
          </w:p>
        </w:tc>
        <w:tc>
          <w:tcPr>
            <w:tcW w:type="dxa" w:w="3628"/>
          </w:tcPr>
          <w:p>
            <w:r>
              <w:t>Printing Operations</w:t>
            </w:r>
          </w:p>
        </w:tc>
        <w:tc>
          <w:tcPr>
            <w:tcW w:type="dxa" w:w="3628"/>
          </w:tcPr>
          <w:p>
            <w:r>
              <w:t>Services d'mprimerie</w:t>
            </w:r>
          </w:p>
        </w:tc>
      </w:tr>
      <w:tr>
        <w:tc>
          <w:tcPr>
            <w:tcW w:type="dxa" w:w="2092"/>
          </w:tcPr>
          <w:p>
            <w:r>
              <w:t>PR-COM</w:t>
            </w:r>
          </w:p>
        </w:tc>
        <w:tc>
          <w:tcPr>
            <w:tcW w:type="dxa" w:w="3628"/>
          </w:tcPr>
          <w:p>
            <w:r>
              <w:t>Printing Operations</w:t>
            </w:r>
          </w:p>
        </w:tc>
        <w:tc>
          <w:tcPr>
            <w:tcW w:type="dxa" w:w="3628"/>
          </w:tcPr>
          <w:p>
            <w:r>
              <w:t>Services d'mprimerie</w:t>
            </w:r>
          </w:p>
        </w:tc>
      </w:tr>
      <w:tr>
        <w:tc>
          <w:tcPr>
            <w:tcW w:type="dxa" w:w="2092"/>
          </w:tcPr>
          <w:p>
            <w:r>
              <w:t>PR-MAI</w:t>
            </w:r>
          </w:p>
        </w:tc>
        <w:tc>
          <w:tcPr>
            <w:tcW w:type="dxa" w:w="3628"/>
          </w:tcPr>
          <w:p>
            <w:r>
              <w:t>Printing Operations</w:t>
            </w:r>
          </w:p>
        </w:tc>
        <w:tc>
          <w:tcPr>
            <w:tcW w:type="dxa" w:w="3628"/>
          </w:tcPr>
          <w:p>
            <w:r>
              <w:t>Services d'mprimerie</w:t>
            </w:r>
          </w:p>
        </w:tc>
      </w:tr>
      <w:tr>
        <w:tc>
          <w:tcPr>
            <w:tcW w:type="dxa" w:w="2092"/>
          </w:tcPr>
          <w:p>
            <w:r>
              <w:t>PR-OFE</w:t>
            </w:r>
          </w:p>
        </w:tc>
        <w:tc>
          <w:tcPr>
            <w:tcW w:type="dxa" w:w="3628"/>
          </w:tcPr>
          <w:p>
            <w:r>
              <w:t>Printing Operations</w:t>
            </w:r>
          </w:p>
        </w:tc>
        <w:tc>
          <w:tcPr>
            <w:tcW w:type="dxa" w:w="3628"/>
          </w:tcPr>
          <w:p>
            <w:r>
              <w:t>Services d'mprimerie</w:t>
            </w:r>
          </w:p>
        </w:tc>
      </w:tr>
      <w:tr>
        <w:tc>
          <w:tcPr>
            <w:tcW w:type="dxa" w:w="2092"/>
          </w:tcPr>
          <w:p>
            <w:r>
              <w:t>PR-OFO</w:t>
            </w:r>
          </w:p>
        </w:tc>
        <w:tc>
          <w:tcPr>
            <w:tcW w:type="dxa" w:w="3628"/>
          </w:tcPr>
          <w:p>
            <w:r>
              <w:t>Printing Operations</w:t>
            </w:r>
          </w:p>
        </w:tc>
        <w:tc>
          <w:tcPr>
            <w:tcW w:type="dxa" w:w="3628"/>
          </w:tcPr>
          <w:p>
            <w:r>
              <w:t>Services d'mprimerie</w:t>
            </w:r>
          </w:p>
        </w:tc>
      </w:tr>
      <w:tr>
        <w:tc>
          <w:tcPr>
            <w:tcW w:type="dxa" w:w="2092"/>
          </w:tcPr>
          <w:p>
            <w:r>
              <w:t>PR-PRC</w:t>
            </w:r>
          </w:p>
        </w:tc>
        <w:tc>
          <w:tcPr>
            <w:tcW w:type="dxa" w:w="3628"/>
          </w:tcPr>
          <w:p>
            <w:r>
              <w:t>Printing Operations</w:t>
            </w:r>
          </w:p>
        </w:tc>
        <w:tc>
          <w:tcPr>
            <w:tcW w:type="dxa" w:w="3628"/>
          </w:tcPr>
          <w:p>
            <w:r>
              <w:t>Services d'mprimerie</w:t>
            </w:r>
          </w:p>
        </w:tc>
      </w:tr>
      <w:tr>
        <w:tc>
          <w:tcPr>
            <w:tcW w:type="dxa" w:w="2092"/>
          </w:tcPr>
          <w:p>
            <w:r>
              <w:t>PS</w:t>
            </w:r>
          </w:p>
        </w:tc>
        <w:tc>
          <w:tcPr>
            <w:tcW w:type="dxa" w:w="3628"/>
          </w:tcPr>
          <w:p>
            <w:r>
              <w:t>Psychology</w:t>
            </w:r>
          </w:p>
        </w:tc>
        <w:tc>
          <w:tcPr>
            <w:tcW w:type="dxa" w:w="3628"/>
          </w:tcPr>
          <w:p>
            <w:r>
              <w:t>Psychologie</w:t>
            </w:r>
          </w:p>
        </w:tc>
      </w:tr>
      <w:tr>
        <w:tc>
          <w:tcPr>
            <w:tcW w:type="dxa" w:w="2092"/>
          </w:tcPr>
          <w:p>
            <w:r>
              <w:t>PY</w:t>
            </w:r>
          </w:p>
        </w:tc>
        <w:tc>
          <w:tcPr>
            <w:tcW w:type="dxa" w:w="3628"/>
          </w:tcPr>
          <w:p>
            <w:r>
              <w:t>Photography</w:t>
            </w:r>
          </w:p>
        </w:tc>
        <w:tc>
          <w:tcPr>
            <w:tcW w:type="dxa" w:w="3628"/>
          </w:tcPr>
          <w:p>
            <w:r>
              <w:t>Photographie</w:t>
            </w:r>
          </w:p>
        </w:tc>
      </w:tr>
      <w:tr>
        <w:tc>
          <w:tcPr>
            <w:tcW w:type="dxa" w:w="2092"/>
          </w:tcPr>
          <w:p>
            <w:r>
              <w:t>RO</w:t>
            </w:r>
          </w:p>
        </w:tc>
        <w:tc>
          <w:tcPr>
            <w:tcW w:type="dxa" w:w="3628"/>
          </w:tcPr>
          <w:p>
            <w:r>
              <w:t>Radio Operations</w:t>
            </w:r>
          </w:p>
        </w:tc>
        <w:tc>
          <w:tcPr>
            <w:tcW w:type="dxa" w:w="3628"/>
          </w:tcPr>
          <w:p>
            <w:r>
              <w:t>Radiotélégraphie</w:t>
            </w:r>
          </w:p>
        </w:tc>
      </w:tr>
      <w:tr>
        <w:tc>
          <w:tcPr>
            <w:tcW w:type="dxa" w:w="2092"/>
          </w:tcPr>
          <w:p>
            <w:r>
              <w:t>SC-DED</w:t>
            </w:r>
          </w:p>
        </w:tc>
        <w:tc>
          <w:tcPr>
            <w:tcW w:type="dxa" w:w="3628"/>
          </w:tcPr>
          <w:p>
            <w:r>
              <w:t>Ships' Crews</w:t>
            </w:r>
          </w:p>
        </w:tc>
        <w:tc>
          <w:tcPr>
            <w:tcW w:type="dxa" w:w="3628"/>
          </w:tcPr>
          <w:p>
            <w:r>
              <w:t>Équipages de navires</w:t>
            </w:r>
          </w:p>
        </w:tc>
      </w:tr>
      <w:tr>
        <w:tc>
          <w:tcPr>
            <w:tcW w:type="dxa" w:w="2092"/>
          </w:tcPr>
          <w:p>
            <w:r>
              <w:t>SC-EQO</w:t>
            </w:r>
          </w:p>
        </w:tc>
        <w:tc>
          <w:tcPr>
            <w:tcW w:type="dxa" w:w="3628"/>
          </w:tcPr>
          <w:p>
            <w:r>
              <w:t>Ships' Crews</w:t>
            </w:r>
          </w:p>
        </w:tc>
        <w:tc>
          <w:tcPr>
            <w:tcW w:type="dxa" w:w="3628"/>
          </w:tcPr>
          <w:p>
            <w:r>
              <w:t>Équipages de navires</w:t>
            </w:r>
          </w:p>
        </w:tc>
      </w:tr>
      <w:tr>
        <w:tc>
          <w:tcPr>
            <w:tcW w:type="dxa" w:w="2092"/>
          </w:tcPr>
          <w:p>
            <w:r>
              <w:t>SC-ERD</w:t>
            </w:r>
          </w:p>
        </w:tc>
        <w:tc>
          <w:tcPr>
            <w:tcW w:type="dxa" w:w="3628"/>
          </w:tcPr>
          <w:p>
            <w:r>
              <w:t>Ships' Crews</w:t>
            </w:r>
          </w:p>
        </w:tc>
        <w:tc>
          <w:tcPr>
            <w:tcW w:type="dxa" w:w="3628"/>
          </w:tcPr>
          <w:p>
            <w:r>
              <w:t>Équipages de navires</w:t>
            </w:r>
          </w:p>
        </w:tc>
      </w:tr>
      <w:tr>
        <w:tc>
          <w:tcPr>
            <w:tcW w:type="dxa" w:w="2092"/>
          </w:tcPr>
          <w:p>
            <w:r>
              <w:t>SC-SPT</w:t>
            </w:r>
          </w:p>
        </w:tc>
        <w:tc>
          <w:tcPr>
            <w:tcW w:type="dxa" w:w="3628"/>
          </w:tcPr>
          <w:p>
            <w:r>
              <w:t>Ships' Crews</w:t>
            </w:r>
          </w:p>
        </w:tc>
        <w:tc>
          <w:tcPr>
            <w:tcW w:type="dxa" w:w="3628"/>
          </w:tcPr>
          <w:p>
            <w:r>
              <w:t>Équipages de navires</w:t>
            </w:r>
          </w:p>
        </w:tc>
      </w:tr>
      <w:tr>
        <w:tc>
          <w:tcPr>
            <w:tcW w:type="dxa" w:w="2092"/>
          </w:tcPr>
          <w:p>
            <w:r>
              <w:t>SC-STD</w:t>
            </w:r>
          </w:p>
        </w:tc>
        <w:tc>
          <w:tcPr>
            <w:tcW w:type="dxa" w:w="3628"/>
          </w:tcPr>
          <w:p>
            <w:r>
              <w:t>Ships' Crews</w:t>
            </w:r>
          </w:p>
        </w:tc>
        <w:tc>
          <w:tcPr>
            <w:tcW w:type="dxa" w:w="3628"/>
          </w:tcPr>
          <w:p>
            <w:r>
              <w:t>Équipages de navires</w:t>
            </w:r>
          </w:p>
        </w:tc>
      </w:tr>
      <w:tr>
        <w:tc>
          <w:tcPr>
            <w:tcW w:type="dxa" w:w="2092"/>
          </w:tcPr>
          <w:p>
            <w:r>
              <w:t>SE-REM</w:t>
            </w:r>
          </w:p>
        </w:tc>
        <w:tc>
          <w:tcPr>
            <w:tcW w:type="dxa" w:w="3628"/>
          </w:tcPr>
          <w:p>
            <w:r>
              <w:t>Scientific Research</w:t>
            </w:r>
          </w:p>
        </w:tc>
        <w:tc>
          <w:tcPr>
            <w:tcW w:type="dxa" w:w="3628"/>
          </w:tcPr>
          <w:p>
            <w:r>
              <w:t>Recherche scientifique</w:t>
            </w:r>
          </w:p>
        </w:tc>
      </w:tr>
      <w:tr>
        <w:tc>
          <w:tcPr>
            <w:tcW w:type="dxa" w:w="2092"/>
          </w:tcPr>
          <w:p>
            <w:r>
              <w:t>SE-RES</w:t>
            </w:r>
          </w:p>
        </w:tc>
        <w:tc>
          <w:tcPr>
            <w:tcW w:type="dxa" w:w="3628"/>
          </w:tcPr>
          <w:p>
            <w:r>
              <w:t>Scientific Research</w:t>
            </w:r>
          </w:p>
        </w:tc>
        <w:tc>
          <w:tcPr>
            <w:tcW w:type="dxa" w:w="3628"/>
          </w:tcPr>
          <w:p>
            <w:r>
              <w:t>Recherche scientifique</w:t>
            </w:r>
          </w:p>
        </w:tc>
      </w:tr>
      <w:tr>
        <w:tc>
          <w:tcPr>
            <w:tcW w:type="dxa" w:w="2092"/>
          </w:tcPr>
          <w:p>
            <w:r>
              <w:t>SG-PAT</w:t>
            </w:r>
          </w:p>
        </w:tc>
        <w:tc>
          <w:tcPr>
            <w:tcW w:type="dxa" w:w="3628"/>
          </w:tcPr>
          <w:p>
            <w:r>
              <w:t>Scientific Regulation and Patent Examination</w:t>
            </w:r>
          </w:p>
        </w:tc>
        <w:tc>
          <w:tcPr>
            <w:tcW w:type="dxa" w:w="3628"/>
          </w:tcPr>
          <w:p>
            <w:r>
              <w:t>Réglementation scientifique et examen des brevets</w:t>
            </w:r>
          </w:p>
        </w:tc>
      </w:tr>
      <w:tr>
        <w:tc>
          <w:tcPr>
            <w:tcW w:type="dxa" w:w="2092"/>
          </w:tcPr>
          <w:p>
            <w:r>
              <w:t>SG-SRE</w:t>
            </w:r>
          </w:p>
        </w:tc>
        <w:tc>
          <w:tcPr>
            <w:tcW w:type="dxa" w:w="3628"/>
          </w:tcPr>
          <w:p>
            <w:r>
              <w:t>Scientific Regulation and Patent Examination</w:t>
            </w:r>
          </w:p>
        </w:tc>
        <w:tc>
          <w:tcPr>
            <w:tcW w:type="dxa" w:w="3628"/>
          </w:tcPr>
          <w:p>
            <w:r>
              <w:t>Réglementation scientifique et examen des brevets</w:t>
            </w:r>
          </w:p>
        </w:tc>
      </w:tr>
      <w:tr>
        <w:tc>
          <w:tcPr>
            <w:tcW w:type="dxa" w:w="2092"/>
          </w:tcPr>
          <w:p>
            <w:r>
              <w:t>SI</w:t>
            </w:r>
          </w:p>
        </w:tc>
        <w:tc>
          <w:tcPr>
            <w:tcW w:type="dxa" w:w="3628"/>
          </w:tcPr>
          <w:p>
            <w:r>
              <w:t>Social Science Support</w:t>
            </w:r>
          </w:p>
        </w:tc>
        <w:tc>
          <w:tcPr>
            <w:tcW w:type="dxa" w:w="3628"/>
          </w:tcPr>
          <w:p>
            <w:r>
              <w:t>Soutien des sciences sociales</w:t>
            </w:r>
          </w:p>
        </w:tc>
      </w:tr>
      <w:tr>
        <w:tc>
          <w:tcPr>
            <w:tcW w:type="dxa" w:w="2092"/>
          </w:tcPr>
          <w:p>
            <w:r>
              <w:t>SO-FLP</w:t>
            </w:r>
          </w:p>
        </w:tc>
        <w:tc>
          <w:tcPr>
            <w:tcW w:type="dxa" w:w="3628"/>
          </w:tcPr>
          <w:p>
            <w:r>
              <w:t>Ships' Officers</w:t>
            </w:r>
          </w:p>
        </w:tc>
        <w:tc>
          <w:tcPr>
            <w:tcW w:type="dxa" w:w="3628"/>
          </w:tcPr>
          <w:p>
            <w:r>
              <w:t>Officiers de navire</w:t>
            </w:r>
          </w:p>
        </w:tc>
      </w:tr>
      <w:tr>
        <w:tc>
          <w:tcPr>
            <w:tcW w:type="dxa" w:w="2092"/>
          </w:tcPr>
          <w:p>
            <w:r>
              <w:t>SO-INS</w:t>
            </w:r>
          </w:p>
        </w:tc>
        <w:tc>
          <w:tcPr>
            <w:tcW w:type="dxa" w:w="3628"/>
          </w:tcPr>
          <w:p>
            <w:r>
              <w:t>Ships' Officers</w:t>
            </w:r>
          </w:p>
        </w:tc>
        <w:tc>
          <w:tcPr>
            <w:tcW w:type="dxa" w:w="3628"/>
          </w:tcPr>
          <w:p>
            <w:r>
              <w:t>Officiers de navire</w:t>
            </w:r>
          </w:p>
        </w:tc>
      </w:tr>
      <w:tr>
        <w:tc>
          <w:tcPr>
            <w:tcW w:type="dxa" w:w="2092"/>
          </w:tcPr>
          <w:p>
            <w:r>
              <w:t>SO-MAO</w:t>
            </w:r>
          </w:p>
        </w:tc>
        <w:tc>
          <w:tcPr>
            <w:tcW w:type="dxa" w:w="3628"/>
          </w:tcPr>
          <w:p>
            <w:r>
              <w:t>Ships' Officers</w:t>
            </w:r>
          </w:p>
        </w:tc>
        <w:tc>
          <w:tcPr>
            <w:tcW w:type="dxa" w:w="3628"/>
          </w:tcPr>
          <w:p>
            <w:r>
              <w:t>Officiers de navire</w:t>
            </w:r>
          </w:p>
        </w:tc>
      </w:tr>
      <w:tr>
        <w:tc>
          <w:tcPr>
            <w:tcW w:type="dxa" w:w="2092"/>
          </w:tcPr>
          <w:p>
            <w:r>
              <w:t>SO-RAD</w:t>
            </w:r>
          </w:p>
        </w:tc>
        <w:tc>
          <w:tcPr>
            <w:tcW w:type="dxa" w:w="3628"/>
          </w:tcPr>
          <w:p>
            <w:r>
              <w:t>Ships' Officers</w:t>
            </w:r>
          </w:p>
        </w:tc>
        <w:tc>
          <w:tcPr>
            <w:tcW w:type="dxa" w:w="3628"/>
          </w:tcPr>
          <w:p>
            <w:r>
              <w:t>Officiers de navire</w:t>
            </w:r>
          </w:p>
        </w:tc>
      </w:tr>
      <w:tr>
        <w:tc>
          <w:tcPr>
            <w:tcW w:type="dxa" w:w="2092"/>
          </w:tcPr>
          <w:p>
            <w:r>
              <w:t>SP</w:t>
            </w:r>
          </w:p>
        </w:tc>
        <w:tc>
          <w:tcPr>
            <w:tcW w:type="dxa" w:w="3628"/>
          </w:tcPr>
          <w:p>
            <w:r>
              <w:t>Services and Programs Group</w:t>
            </w:r>
          </w:p>
        </w:tc>
        <w:tc>
          <w:tcPr>
            <w:tcW w:type="dxa" w:w="3628"/>
          </w:tcPr>
          <w:p>
            <w:r>
              <w:t>Groupe de services et programmes</w:t>
            </w:r>
          </w:p>
        </w:tc>
      </w:tr>
      <w:tr>
        <w:tc>
          <w:tcPr>
            <w:tcW w:type="dxa" w:w="2092"/>
          </w:tcPr>
          <w:p>
            <w:r>
              <w:t>SR-APA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SR-APB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SR-BOB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SR-CPS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SR-EEW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SR-ELE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SR-EME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SR-INM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SR-MAC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SR-MAM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SR-MAN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SR-MAT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SR-MDO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SR-MGT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SR-MOC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SR-PIP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SR-PLE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SR-PRW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SR-QCW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SR-SMW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SR-SPS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SR-WOW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ST-COR</w:t>
            </w:r>
          </w:p>
        </w:tc>
        <w:tc>
          <w:tcPr>
            <w:tcW w:type="dxa" w:w="3628"/>
          </w:tcPr>
          <w:p>
            <w:r>
              <w:t>Secretarial, Stenographic and Typing</w:t>
            </w:r>
          </w:p>
        </w:tc>
        <w:tc>
          <w:tcPr>
            <w:tcW w:type="dxa" w:w="3628"/>
          </w:tcPr>
          <w:p>
            <w:r>
              <w:t>Secrétariat, sténographie et dactylographie</w:t>
            </w:r>
          </w:p>
        </w:tc>
      </w:tr>
      <w:tr>
        <w:tc>
          <w:tcPr>
            <w:tcW w:type="dxa" w:w="2092"/>
          </w:tcPr>
          <w:p>
            <w:r>
              <w:t>ST-DNT</w:t>
            </w:r>
          </w:p>
        </w:tc>
        <w:tc>
          <w:tcPr>
            <w:tcW w:type="dxa" w:w="3628"/>
          </w:tcPr>
          <w:p>
            <w:r>
              <w:t>Secretarial, Stenographic and Typing</w:t>
            </w:r>
          </w:p>
        </w:tc>
        <w:tc>
          <w:tcPr>
            <w:tcW w:type="dxa" w:w="3628"/>
          </w:tcPr>
          <w:p>
            <w:r>
              <w:t>Secrétariat, sténographie et dactylographie</w:t>
            </w:r>
          </w:p>
        </w:tc>
      </w:tr>
      <w:tr>
        <w:tc>
          <w:tcPr>
            <w:tcW w:type="dxa" w:w="2092"/>
          </w:tcPr>
          <w:p>
            <w:r>
              <w:t>ST-OCE</w:t>
            </w:r>
          </w:p>
        </w:tc>
        <w:tc>
          <w:tcPr>
            <w:tcW w:type="dxa" w:w="3628"/>
          </w:tcPr>
          <w:p>
            <w:r>
              <w:t>Secretarial, Stenographic and Typing</w:t>
            </w:r>
          </w:p>
        </w:tc>
        <w:tc>
          <w:tcPr>
            <w:tcW w:type="dxa" w:w="3628"/>
          </w:tcPr>
          <w:p>
            <w:r>
              <w:t>Secrétariat, sténographie et dactylographie</w:t>
            </w:r>
          </w:p>
        </w:tc>
      </w:tr>
      <w:tr>
        <w:tc>
          <w:tcPr>
            <w:tcW w:type="dxa" w:w="2092"/>
          </w:tcPr>
          <w:p>
            <w:r>
              <w:t>ST-SCY</w:t>
            </w:r>
          </w:p>
        </w:tc>
        <w:tc>
          <w:tcPr>
            <w:tcW w:type="dxa" w:w="3628"/>
          </w:tcPr>
          <w:p>
            <w:r>
              <w:t>Secretarial, Stenographic and Typing</w:t>
            </w:r>
          </w:p>
        </w:tc>
        <w:tc>
          <w:tcPr>
            <w:tcW w:type="dxa" w:w="3628"/>
          </w:tcPr>
          <w:p>
            <w:r>
              <w:t>Secrétariat, sténographie et dactylographie</w:t>
            </w:r>
          </w:p>
        </w:tc>
      </w:tr>
      <w:tr>
        <w:tc>
          <w:tcPr>
            <w:tcW w:type="dxa" w:w="2092"/>
          </w:tcPr>
          <w:p>
            <w:r>
              <w:t>ST-STN</w:t>
            </w:r>
          </w:p>
        </w:tc>
        <w:tc>
          <w:tcPr>
            <w:tcW w:type="dxa" w:w="3628"/>
          </w:tcPr>
          <w:p>
            <w:r>
              <w:t>Secretarial, Stenographic and Typing</w:t>
            </w:r>
          </w:p>
        </w:tc>
        <w:tc>
          <w:tcPr>
            <w:tcW w:type="dxa" w:w="3628"/>
          </w:tcPr>
          <w:p>
            <w:r>
              <w:t>Secrétariat, sténographie et dactylographie</w:t>
            </w:r>
          </w:p>
        </w:tc>
      </w:tr>
      <w:tr>
        <w:tc>
          <w:tcPr>
            <w:tcW w:type="dxa" w:w="2092"/>
          </w:tcPr>
          <w:p>
            <w:r>
              <w:t>ST-TYP</w:t>
            </w:r>
          </w:p>
        </w:tc>
        <w:tc>
          <w:tcPr>
            <w:tcW w:type="dxa" w:w="3628"/>
          </w:tcPr>
          <w:p>
            <w:r>
              <w:t>Secretarial, Stenographic and Typing</w:t>
            </w:r>
          </w:p>
        </w:tc>
        <w:tc>
          <w:tcPr>
            <w:tcW w:type="dxa" w:w="3628"/>
          </w:tcPr>
          <w:p>
            <w:r>
              <w:t>Secrétariat, sténographie et dactylographie</w:t>
            </w:r>
          </w:p>
        </w:tc>
      </w:tr>
      <w:tr>
        <w:tc>
          <w:tcPr>
            <w:tcW w:type="dxa" w:w="2092"/>
          </w:tcPr>
          <w:p>
            <w:r>
              <w:t>SW-CHA</w:t>
            </w:r>
          </w:p>
        </w:tc>
        <w:tc>
          <w:tcPr>
            <w:tcW w:type="dxa" w:w="3628"/>
          </w:tcPr>
          <w:p>
            <w:r>
              <w:t>Social Work</w:t>
            </w:r>
          </w:p>
        </w:tc>
        <w:tc>
          <w:tcPr>
            <w:tcW w:type="dxa" w:w="3628"/>
          </w:tcPr>
          <w:p>
            <w:r>
              <w:t>Service social</w:t>
            </w:r>
          </w:p>
        </w:tc>
      </w:tr>
      <w:tr>
        <w:tc>
          <w:tcPr>
            <w:tcW w:type="dxa" w:w="2092"/>
          </w:tcPr>
          <w:p>
            <w:r>
              <w:t>SW-SCW</w:t>
            </w:r>
          </w:p>
        </w:tc>
        <w:tc>
          <w:tcPr>
            <w:tcW w:type="dxa" w:w="3628"/>
          </w:tcPr>
          <w:p>
            <w:r>
              <w:t>Social Work</w:t>
            </w:r>
          </w:p>
        </w:tc>
        <w:tc>
          <w:tcPr>
            <w:tcW w:type="dxa" w:w="3628"/>
          </w:tcPr>
          <w:p>
            <w:r>
              <w:t>Service social</w:t>
            </w:r>
          </w:p>
        </w:tc>
      </w:tr>
      <w:tr>
        <w:tc>
          <w:tcPr>
            <w:tcW w:type="dxa" w:w="2092"/>
          </w:tcPr>
          <w:p>
            <w:r>
              <w:t>TI</w:t>
            </w:r>
          </w:p>
        </w:tc>
        <w:tc>
          <w:tcPr>
            <w:tcW w:type="dxa" w:w="3628"/>
          </w:tcPr>
          <w:p>
            <w:r>
              <w:t>Technical Inspection</w:t>
            </w:r>
          </w:p>
        </w:tc>
        <w:tc>
          <w:tcPr>
            <w:tcW w:type="dxa" w:w="3628"/>
          </w:tcPr>
          <w:p>
            <w:r>
              <w:t>Inspection technique</w:t>
            </w:r>
          </w:p>
        </w:tc>
      </w:tr>
      <w:tr>
        <w:tc>
          <w:tcPr>
            <w:tcW w:type="dxa" w:w="2092"/>
          </w:tcPr>
          <w:p>
            <w:r>
              <w:t>TR</w:t>
            </w:r>
          </w:p>
        </w:tc>
        <w:tc>
          <w:tcPr>
            <w:tcW w:type="dxa" w:w="3628"/>
          </w:tcPr>
          <w:p>
            <w:r>
              <w:t>Translation</w:t>
            </w:r>
          </w:p>
        </w:tc>
        <w:tc>
          <w:tcPr>
            <w:tcW w:type="dxa" w:w="3628"/>
          </w:tcPr>
          <w:p>
            <w:r>
              <w:t>Traduction</w:t>
            </w:r>
          </w:p>
        </w:tc>
      </w:tr>
      <w:tr>
        <w:tc>
          <w:tcPr>
            <w:tcW w:type="dxa" w:w="2092"/>
          </w:tcPr>
          <w:p>
            <w:r>
              <w:t>UT</w:t>
            </w:r>
          </w:p>
        </w:tc>
        <w:tc>
          <w:tcPr>
            <w:tcW w:type="dxa" w:w="3628"/>
          </w:tcPr>
          <w:p>
            <w:r>
              <w:t>University Teaching</w:t>
            </w:r>
          </w:p>
        </w:tc>
        <w:tc>
          <w:tcPr>
            <w:tcW w:type="dxa" w:w="3628"/>
          </w:tcPr>
          <w:p>
            <w:r>
              <w:t>Enseignement universitaire</w:t>
            </w:r>
          </w:p>
        </w:tc>
      </w:tr>
      <w:tr>
        <w:tc>
          <w:tcPr>
            <w:tcW w:type="dxa" w:w="2092"/>
          </w:tcPr>
          <w:p>
            <w:r>
              <w:t>VM</w:t>
            </w:r>
          </w:p>
        </w:tc>
        <w:tc>
          <w:tcPr>
            <w:tcW w:type="dxa" w:w="3628"/>
          </w:tcPr>
          <w:p>
            <w:r>
              <w:t>Veterinary Medicine</w:t>
            </w:r>
          </w:p>
        </w:tc>
        <w:tc>
          <w:tcPr>
            <w:tcW w:type="dxa" w:w="3628"/>
          </w:tcPr>
          <w:p>
            <w:r>
              <w:t>Médecine vétérinaire</w:t>
            </w:r>
          </w:p>
        </w:tc>
      </w:tr>
      <w:tr>
        <w:tc>
          <w:tcPr>
            <w:tcW w:type="dxa" w:w="2092"/>
          </w:tcPr>
          <w:p>
            <w:r>
              <w:t>WP</w:t>
            </w:r>
          </w:p>
        </w:tc>
        <w:tc>
          <w:tcPr>
            <w:tcW w:type="dxa" w:w="3628"/>
          </w:tcPr>
          <w:p>
            <w:r>
              <w:t>Welfare Programmes</w:t>
            </w:r>
          </w:p>
        </w:tc>
        <w:tc>
          <w:tcPr>
            <w:tcW w:type="dxa" w:w="3628"/>
          </w:tcPr>
          <w:p>
            <w:r>
              <w:t>Programmes de bien-être social</w:t>
            </w:r>
          </w:p>
        </w:tc>
      </w:tr>
    </w:tbl>
    <w:p>
      <w:r>
        <w:br/>
        <w:br/>
      </w:r>
    </w:p>
    <w:p>
      <w:pPr>
        <w:pStyle w:val="Heading2"/>
      </w:pPr>
      <w:r>
        <w:t>1-8 Numéro de niveau de la classification du poste antérieur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Previous Position Classification Level 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Numéro de niveau de la classification du poste antérieur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old_class_level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03</w:t>
            </w:r>
          </w:p>
        </w:tc>
      </w:tr>
    </w:tbl>
    <w:p>
      <w:r>
        <w:br/>
        <w:t>Valeurs de la liste contrôlée 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Anglais</w:t>
            </w:r>
          </w:p>
        </w:tc>
        <w:tc>
          <w:tcPr>
            <w:tcW w:type="dxa" w:w="3628"/>
            <w:shd w:fill="d9d9d9"/>
          </w:tcPr>
          <w:p>
            <w:r>
              <w:t>Français</w:t>
            </w:r>
          </w:p>
        </w:tc>
      </w:tr>
      <w:tr>
        <w:tc>
          <w:tcPr>
            <w:tcW w:type="dxa" w:w="2092"/>
          </w:tcPr>
          <w:p>
            <w:r>
              <w:t>00</w:t>
            </w:r>
          </w:p>
        </w:tc>
        <w:tc>
          <w:tcPr>
            <w:tcW w:type="dxa" w:w="3628"/>
          </w:tcPr>
          <w:p>
            <w:r>
              <w:t>00</w:t>
            </w:r>
          </w:p>
        </w:tc>
        <w:tc>
          <w:tcPr>
            <w:tcW w:type="dxa" w:w="3628"/>
          </w:tcPr>
          <w:p>
            <w:r>
              <w:t>00</w:t>
            </w:r>
          </w:p>
        </w:tc>
      </w:tr>
      <w:tr>
        <w:tc>
          <w:tcPr>
            <w:tcW w:type="dxa" w:w="2092"/>
          </w:tcPr>
          <w:p>
            <w:r>
              <w:t>01</w:t>
            </w:r>
          </w:p>
        </w:tc>
        <w:tc>
          <w:tcPr>
            <w:tcW w:type="dxa" w:w="3628"/>
          </w:tcPr>
          <w:p>
            <w:r>
              <w:t>01</w:t>
            </w:r>
          </w:p>
        </w:tc>
        <w:tc>
          <w:tcPr>
            <w:tcW w:type="dxa" w:w="3628"/>
          </w:tcPr>
          <w:p>
            <w:r>
              <w:t>01</w:t>
            </w:r>
          </w:p>
        </w:tc>
      </w:tr>
      <w:tr>
        <w:tc>
          <w:tcPr>
            <w:tcW w:type="dxa" w:w="2092"/>
          </w:tcPr>
          <w:p>
            <w:r>
              <w:t>02</w:t>
            </w:r>
          </w:p>
        </w:tc>
        <w:tc>
          <w:tcPr>
            <w:tcW w:type="dxa" w:w="3628"/>
          </w:tcPr>
          <w:p>
            <w:r>
              <w:t>02</w:t>
            </w:r>
          </w:p>
        </w:tc>
        <w:tc>
          <w:tcPr>
            <w:tcW w:type="dxa" w:w="3628"/>
          </w:tcPr>
          <w:p>
            <w:r>
              <w:t>02</w:t>
            </w:r>
          </w:p>
        </w:tc>
      </w:tr>
      <w:tr>
        <w:tc>
          <w:tcPr>
            <w:tcW w:type="dxa" w:w="2092"/>
          </w:tcPr>
          <w:p>
            <w:r>
              <w:t>03</w:t>
            </w:r>
          </w:p>
        </w:tc>
        <w:tc>
          <w:tcPr>
            <w:tcW w:type="dxa" w:w="3628"/>
          </w:tcPr>
          <w:p>
            <w:r>
              <w:t>03</w:t>
            </w:r>
          </w:p>
        </w:tc>
        <w:tc>
          <w:tcPr>
            <w:tcW w:type="dxa" w:w="3628"/>
          </w:tcPr>
          <w:p>
            <w:r>
              <w:t>03</w:t>
            </w:r>
          </w:p>
        </w:tc>
      </w:tr>
      <w:tr>
        <w:tc>
          <w:tcPr>
            <w:tcW w:type="dxa" w:w="2092"/>
          </w:tcPr>
          <w:p>
            <w:r>
              <w:t>04</w:t>
            </w:r>
          </w:p>
        </w:tc>
        <w:tc>
          <w:tcPr>
            <w:tcW w:type="dxa" w:w="3628"/>
          </w:tcPr>
          <w:p>
            <w:r>
              <w:t>04</w:t>
            </w:r>
          </w:p>
        </w:tc>
        <w:tc>
          <w:tcPr>
            <w:tcW w:type="dxa" w:w="3628"/>
          </w:tcPr>
          <w:p>
            <w:r>
              <w:t>04</w:t>
            </w:r>
          </w:p>
        </w:tc>
      </w:tr>
      <w:tr>
        <w:tc>
          <w:tcPr>
            <w:tcW w:type="dxa" w:w="2092"/>
          </w:tcPr>
          <w:p>
            <w:r>
              <w:t>05</w:t>
            </w:r>
          </w:p>
        </w:tc>
        <w:tc>
          <w:tcPr>
            <w:tcW w:type="dxa" w:w="3628"/>
          </w:tcPr>
          <w:p>
            <w:r>
              <w:t>05</w:t>
            </w:r>
          </w:p>
        </w:tc>
        <w:tc>
          <w:tcPr>
            <w:tcW w:type="dxa" w:w="3628"/>
          </w:tcPr>
          <w:p>
            <w:r>
              <w:t>05</w:t>
            </w:r>
          </w:p>
        </w:tc>
      </w:tr>
      <w:tr>
        <w:tc>
          <w:tcPr>
            <w:tcW w:type="dxa" w:w="2092"/>
          </w:tcPr>
          <w:p>
            <w:r>
              <w:t>06</w:t>
            </w:r>
          </w:p>
        </w:tc>
        <w:tc>
          <w:tcPr>
            <w:tcW w:type="dxa" w:w="3628"/>
          </w:tcPr>
          <w:p>
            <w:r>
              <w:t>06</w:t>
            </w:r>
          </w:p>
        </w:tc>
        <w:tc>
          <w:tcPr>
            <w:tcW w:type="dxa" w:w="3628"/>
          </w:tcPr>
          <w:p>
            <w:r>
              <w:t>06</w:t>
            </w:r>
          </w:p>
        </w:tc>
      </w:tr>
      <w:tr>
        <w:tc>
          <w:tcPr>
            <w:tcW w:type="dxa" w:w="2092"/>
          </w:tcPr>
          <w:p>
            <w:r>
              <w:t>07</w:t>
            </w:r>
          </w:p>
        </w:tc>
        <w:tc>
          <w:tcPr>
            <w:tcW w:type="dxa" w:w="3628"/>
          </w:tcPr>
          <w:p>
            <w:r>
              <w:t>07</w:t>
            </w:r>
          </w:p>
        </w:tc>
        <w:tc>
          <w:tcPr>
            <w:tcW w:type="dxa" w:w="3628"/>
          </w:tcPr>
          <w:p>
            <w:r>
              <w:t>07</w:t>
            </w:r>
          </w:p>
        </w:tc>
      </w:tr>
      <w:tr>
        <w:tc>
          <w:tcPr>
            <w:tcW w:type="dxa" w:w="2092"/>
          </w:tcPr>
          <w:p>
            <w:r>
              <w:t>08</w:t>
            </w:r>
          </w:p>
        </w:tc>
        <w:tc>
          <w:tcPr>
            <w:tcW w:type="dxa" w:w="3628"/>
          </w:tcPr>
          <w:p>
            <w:r>
              <w:t>08</w:t>
            </w:r>
          </w:p>
        </w:tc>
        <w:tc>
          <w:tcPr>
            <w:tcW w:type="dxa" w:w="3628"/>
          </w:tcPr>
          <w:p>
            <w:r>
              <w:t>08</w:t>
            </w:r>
          </w:p>
        </w:tc>
      </w:tr>
      <w:tr>
        <w:tc>
          <w:tcPr>
            <w:tcW w:type="dxa" w:w="2092"/>
          </w:tcPr>
          <w:p>
            <w:r>
              <w:t>09</w:t>
            </w:r>
          </w:p>
        </w:tc>
        <w:tc>
          <w:tcPr>
            <w:tcW w:type="dxa" w:w="3628"/>
          </w:tcPr>
          <w:p>
            <w:r>
              <w:t>09</w:t>
            </w:r>
          </w:p>
        </w:tc>
        <w:tc>
          <w:tcPr>
            <w:tcW w:type="dxa" w:w="3628"/>
          </w:tcPr>
          <w:p>
            <w:r>
              <w:t>09</w:t>
            </w:r>
          </w:p>
        </w:tc>
      </w:tr>
      <w:tr>
        <w:tc>
          <w:tcPr>
            <w:tcW w:type="dxa" w:w="2092"/>
          </w:tcPr>
          <w:p>
            <w:r>
              <w:t>10</w:t>
            </w:r>
          </w:p>
        </w:tc>
        <w:tc>
          <w:tcPr>
            <w:tcW w:type="dxa" w:w="3628"/>
          </w:tcPr>
          <w:p>
            <w:r>
              <w:t>10</w:t>
            </w:r>
          </w:p>
        </w:tc>
        <w:tc>
          <w:tcPr>
            <w:tcW w:type="dxa" w:w="3628"/>
          </w:tcPr>
          <w:p>
            <w:r>
              <w:t>10</w:t>
            </w:r>
          </w:p>
        </w:tc>
      </w:tr>
      <w:tr>
        <w:tc>
          <w:tcPr>
            <w:tcW w:type="dxa" w:w="2092"/>
          </w:tcPr>
          <w:p>
            <w:r>
              <w:t>11</w:t>
            </w:r>
          </w:p>
        </w:tc>
        <w:tc>
          <w:tcPr>
            <w:tcW w:type="dxa" w:w="3628"/>
          </w:tcPr>
          <w:p>
            <w:r>
              <w:t>11</w:t>
            </w:r>
          </w:p>
        </w:tc>
        <w:tc>
          <w:tcPr>
            <w:tcW w:type="dxa" w:w="3628"/>
          </w:tcPr>
          <w:p>
            <w:r>
              <w:t>11</w:t>
            </w:r>
          </w:p>
        </w:tc>
      </w:tr>
      <w:tr>
        <w:tc>
          <w:tcPr>
            <w:tcW w:type="dxa" w:w="2092"/>
          </w:tcPr>
          <w:p>
            <w:r>
              <w:t>12</w:t>
            </w:r>
          </w:p>
        </w:tc>
        <w:tc>
          <w:tcPr>
            <w:tcW w:type="dxa" w:w="3628"/>
          </w:tcPr>
          <w:p>
            <w:r>
              <w:t>12</w:t>
            </w:r>
          </w:p>
        </w:tc>
        <w:tc>
          <w:tcPr>
            <w:tcW w:type="dxa" w:w="3628"/>
          </w:tcPr>
          <w:p>
            <w:r>
              <w:t>12</w:t>
            </w:r>
          </w:p>
        </w:tc>
      </w:tr>
      <w:tr>
        <w:tc>
          <w:tcPr>
            <w:tcW w:type="dxa" w:w="2092"/>
          </w:tcPr>
          <w:p>
            <w:r>
              <w:t>13</w:t>
            </w:r>
          </w:p>
        </w:tc>
        <w:tc>
          <w:tcPr>
            <w:tcW w:type="dxa" w:w="3628"/>
          </w:tcPr>
          <w:p>
            <w:r>
              <w:t>13</w:t>
            </w:r>
          </w:p>
        </w:tc>
        <w:tc>
          <w:tcPr>
            <w:tcW w:type="dxa" w:w="3628"/>
          </w:tcPr>
          <w:p>
            <w:r>
              <w:t>13</w:t>
            </w:r>
          </w:p>
        </w:tc>
      </w:tr>
      <w:tr>
        <w:tc>
          <w:tcPr>
            <w:tcW w:type="dxa" w:w="2092"/>
          </w:tcPr>
          <w:p>
            <w:r>
              <w:t>14</w:t>
            </w:r>
          </w:p>
        </w:tc>
        <w:tc>
          <w:tcPr>
            <w:tcW w:type="dxa" w:w="3628"/>
          </w:tcPr>
          <w:p>
            <w:r>
              <w:t>14</w:t>
            </w:r>
          </w:p>
        </w:tc>
        <w:tc>
          <w:tcPr>
            <w:tcW w:type="dxa" w:w="3628"/>
          </w:tcPr>
          <w:p>
            <w:r>
              <w:t>14</w:t>
            </w:r>
          </w:p>
        </w:tc>
      </w:tr>
      <w:tr>
        <w:tc>
          <w:tcPr>
            <w:tcW w:type="dxa" w:w="2092"/>
          </w:tcPr>
          <w:p>
            <w:r>
              <w:t>15</w:t>
            </w:r>
          </w:p>
        </w:tc>
        <w:tc>
          <w:tcPr>
            <w:tcW w:type="dxa" w:w="3628"/>
          </w:tcPr>
          <w:p>
            <w:r>
              <w:t>15</w:t>
            </w:r>
          </w:p>
        </w:tc>
        <w:tc>
          <w:tcPr>
            <w:tcW w:type="dxa" w:w="3628"/>
          </w:tcPr>
          <w:p>
            <w:r>
              <w:t>15</w:t>
            </w:r>
          </w:p>
        </w:tc>
      </w:tr>
      <w:tr>
        <w:tc>
          <w:tcPr>
            <w:tcW w:type="dxa" w:w="2092"/>
          </w:tcPr>
          <w:p>
            <w:r>
              <w:t>16</w:t>
            </w:r>
          </w:p>
        </w:tc>
        <w:tc>
          <w:tcPr>
            <w:tcW w:type="dxa" w:w="3628"/>
          </w:tcPr>
          <w:p>
            <w:r>
              <w:t>16</w:t>
            </w:r>
          </w:p>
        </w:tc>
        <w:tc>
          <w:tcPr>
            <w:tcW w:type="dxa" w:w="3628"/>
          </w:tcPr>
          <w:p>
            <w:r>
              <w:t>16</w:t>
            </w:r>
          </w:p>
        </w:tc>
      </w:tr>
      <w:tr>
        <w:tc>
          <w:tcPr>
            <w:tcW w:type="dxa" w:w="2092"/>
          </w:tcPr>
          <w:p>
            <w:r>
              <w:t>17</w:t>
            </w:r>
          </w:p>
        </w:tc>
        <w:tc>
          <w:tcPr>
            <w:tcW w:type="dxa" w:w="3628"/>
          </w:tcPr>
          <w:p>
            <w:r>
              <w:t>17</w:t>
            </w:r>
          </w:p>
        </w:tc>
        <w:tc>
          <w:tcPr>
            <w:tcW w:type="dxa" w:w="3628"/>
          </w:tcPr>
          <w:p>
            <w:r>
              <w:t>17</w:t>
            </w:r>
          </w:p>
        </w:tc>
      </w:tr>
      <w:tr>
        <w:tc>
          <w:tcPr>
            <w:tcW w:type="dxa" w:w="2092"/>
          </w:tcPr>
          <w:p>
            <w:r>
              <w:t>18</w:t>
            </w:r>
          </w:p>
        </w:tc>
        <w:tc>
          <w:tcPr>
            <w:tcW w:type="dxa" w:w="3628"/>
          </w:tcPr>
          <w:p>
            <w:r>
              <w:t>18</w:t>
            </w:r>
          </w:p>
        </w:tc>
        <w:tc>
          <w:tcPr>
            <w:tcW w:type="dxa" w:w="3628"/>
          </w:tcPr>
          <w:p>
            <w:r>
              <w:t>18</w:t>
            </w:r>
          </w:p>
        </w:tc>
      </w:tr>
      <w:tr>
        <w:tc>
          <w:tcPr>
            <w:tcW w:type="dxa" w:w="2092"/>
          </w:tcPr>
          <w:p>
            <w:r>
              <w:t>19</w:t>
            </w:r>
          </w:p>
        </w:tc>
        <w:tc>
          <w:tcPr>
            <w:tcW w:type="dxa" w:w="3628"/>
          </w:tcPr>
          <w:p>
            <w:r>
              <w:t>19</w:t>
            </w:r>
          </w:p>
        </w:tc>
        <w:tc>
          <w:tcPr>
            <w:tcW w:type="dxa" w:w="3628"/>
          </w:tcPr>
          <w:p>
            <w:r>
              <w:t>19</w:t>
            </w:r>
          </w:p>
        </w:tc>
      </w:tr>
    </w:tbl>
    <w:p>
      <w:r>
        <w:br/>
        <w:br/>
      </w:r>
    </w:p>
    <w:p>
      <w:pPr>
        <w:pStyle w:val="Heading2"/>
      </w:pPr>
      <w:r>
        <w:t>1-9 Groupe de classification du poste reclassifié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Reclassified Position Classification Group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Groupe de classification du poste reclassifié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new_class_group_code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AS</w:t>
            </w:r>
          </w:p>
        </w:tc>
      </w:tr>
    </w:tbl>
    <w:p>
      <w:r>
        <w:br/>
        <w:t>Valeurs de la liste contrôlée 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Anglais</w:t>
            </w:r>
          </w:p>
        </w:tc>
        <w:tc>
          <w:tcPr>
            <w:tcW w:type="dxa" w:w="3628"/>
            <w:shd w:fill="d9d9d9"/>
          </w:tcPr>
          <w:p>
            <w:r>
              <w:t>Français</w:t>
            </w:r>
          </w:p>
        </w:tc>
      </w:tr>
      <w:tr>
        <w:tc>
          <w:tcPr>
            <w:tcW w:type="dxa" w:w="2092"/>
          </w:tcPr>
          <w:p>
            <w:r>
              <w:t>AC</w:t>
            </w:r>
          </w:p>
        </w:tc>
        <w:tc>
          <w:tcPr>
            <w:tcW w:type="dxa" w:w="3628"/>
          </w:tcPr>
          <w:p>
            <w:r>
              <w:t>Actuarial Science</w:t>
            </w:r>
          </w:p>
        </w:tc>
        <w:tc>
          <w:tcPr>
            <w:tcW w:type="dxa" w:w="3628"/>
          </w:tcPr>
          <w:p>
            <w:r>
              <w:t>Actuariat</w:t>
            </w:r>
          </w:p>
        </w:tc>
      </w:tr>
      <w:tr>
        <w:tc>
          <w:tcPr>
            <w:tcW w:type="dxa" w:w="2092"/>
          </w:tcPr>
          <w:p>
            <w:r>
              <w:t>AG</w:t>
            </w:r>
          </w:p>
        </w:tc>
        <w:tc>
          <w:tcPr>
            <w:tcW w:type="dxa" w:w="3628"/>
          </w:tcPr>
          <w:p>
            <w:r>
              <w:t>Agriculture</w:t>
            </w:r>
          </w:p>
        </w:tc>
        <w:tc>
          <w:tcPr>
            <w:tcW w:type="dxa" w:w="3628"/>
          </w:tcPr>
          <w:p>
            <w:r>
              <w:t>Agriculture</w:t>
            </w:r>
          </w:p>
        </w:tc>
      </w:tr>
      <w:tr>
        <w:tc>
          <w:tcPr>
            <w:tcW w:type="dxa" w:w="2092"/>
          </w:tcPr>
          <w:p>
            <w:r>
              <w:t>AI-NOP</w:t>
            </w:r>
          </w:p>
        </w:tc>
        <w:tc>
          <w:tcPr>
            <w:tcW w:type="dxa" w:w="3628"/>
          </w:tcPr>
          <w:p>
            <w:r>
              <w:t>Air Traffic Control</w:t>
            </w:r>
          </w:p>
        </w:tc>
        <w:tc>
          <w:tcPr>
            <w:tcW w:type="dxa" w:w="3628"/>
          </w:tcPr>
          <w:p>
            <w:r>
              <w:t>Contrôle de la circulation aérienne</w:t>
            </w:r>
          </w:p>
        </w:tc>
      </w:tr>
      <w:tr>
        <w:tc>
          <w:tcPr>
            <w:tcW w:type="dxa" w:w="2092"/>
          </w:tcPr>
          <w:p>
            <w:r>
              <w:t>AO-CAI</w:t>
            </w:r>
          </w:p>
        </w:tc>
        <w:tc>
          <w:tcPr>
            <w:tcW w:type="dxa" w:w="3628"/>
          </w:tcPr>
          <w:p>
            <w:r>
              <w:t>Aircraft Operations</w:t>
            </w:r>
          </w:p>
        </w:tc>
        <w:tc>
          <w:tcPr>
            <w:tcW w:type="dxa" w:w="3628"/>
          </w:tcPr>
          <w:p>
            <w:r>
              <w:t>Navigation aérienne</w:t>
            </w:r>
          </w:p>
        </w:tc>
      </w:tr>
      <w:tr>
        <w:tc>
          <w:tcPr>
            <w:tcW w:type="dxa" w:w="2092"/>
          </w:tcPr>
          <w:p>
            <w:r>
              <w:t>AO-ETP</w:t>
            </w:r>
          </w:p>
        </w:tc>
        <w:tc>
          <w:tcPr>
            <w:tcW w:type="dxa" w:w="3628"/>
          </w:tcPr>
          <w:p>
            <w:r>
              <w:t>Aircraft Operations</w:t>
            </w:r>
          </w:p>
        </w:tc>
        <w:tc>
          <w:tcPr>
            <w:tcW w:type="dxa" w:w="3628"/>
          </w:tcPr>
          <w:p>
            <w:r>
              <w:t>Navigation aérienne</w:t>
            </w:r>
          </w:p>
        </w:tc>
      </w:tr>
      <w:tr>
        <w:tc>
          <w:tcPr>
            <w:tcW w:type="dxa" w:w="2092"/>
          </w:tcPr>
          <w:p>
            <w:r>
              <w:t>AO-HPS</w:t>
            </w:r>
          </w:p>
        </w:tc>
        <w:tc>
          <w:tcPr>
            <w:tcW w:type="dxa" w:w="3628"/>
          </w:tcPr>
          <w:p>
            <w:r>
              <w:t>Aircraft Operations</w:t>
            </w:r>
          </w:p>
        </w:tc>
        <w:tc>
          <w:tcPr>
            <w:tcW w:type="dxa" w:w="3628"/>
          </w:tcPr>
          <w:p>
            <w:r>
              <w:t>Navigation aérienne</w:t>
            </w:r>
          </w:p>
        </w:tc>
      </w:tr>
      <w:tr>
        <w:tc>
          <w:tcPr>
            <w:tcW w:type="dxa" w:w="2092"/>
          </w:tcPr>
          <w:p>
            <w:r>
              <w:t>AR</w:t>
            </w:r>
          </w:p>
        </w:tc>
        <w:tc>
          <w:tcPr>
            <w:tcW w:type="dxa" w:w="3628"/>
          </w:tcPr>
          <w:p>
            <w:r>
              <w:t>Architecture and Town Planning</w:t>
            </w:r>
          </w:p>
        </w:tc>
        <w:tc>
          <w:tcPr>
            <w:tcW w:type="dxa" w:w="3628"/>
          </w:tcPr>
          <w:p>
            <w:r>
              <w:t>Architecture et urbanisme</w:t>
            </w:r>
          </w:p>
        </w:tc>
      </w:tr>
      <w:tr>
        <w:tc>
          <w:tcPr>
            <w:tcW w:type="dxa" w:w="2092"/>
          </w:tcPr>
          <w:p>
            <w:r>
              <w:t>AS</w:t>
            </w:r>
          </w:p>
        </w:tc>
        <w:tc>
          <w:tcPr>
            <w:tcW w:type="dxa" w:w="3628"/>
          </w:tcPr>
          <w:p>
            <w:r>
              <w:t>Administrative Services</w:t>
            </w:r>
          </w:p>
        </w:tc>
        <w:tc>
          <w:tcPr>
            <w:tcW w:type="dxa" w:w="3628"/>
          </w:tcPr>
          <w:p>
            <w:r>
              <w:t>Services administratifs</w:t>
            </w:r>
          </w:p>
        </w:tc>
      </w:tr>
      <w:tr>
        <w:tc>
          <w:tcPr>
            <w:tcW w:type="dxa" w:w="2092"/>
          </w:tcPr>
          <w:p>
            <w:r>
              <w:t>AU</w:t>
            </w:r>
          </w:p>
        </w:tc>
        <w:tc>
          <w:tcPr>
            <w:tcW w:type="dxa" w:w="3628"/>
          </w:tcPr>
          <w:p>
            <w:r>
              <w:t>Auditing</w:t>
            </w:r>
          </w:p>
        </w:tc>
        <w:tc>
          <w:tcPr>
            <w:tcW w:type="dxa" w:w="3628"/>
          </w:tcPr>
          <w:p>
            <w:r>
              <w:t>Vérification</w:t>
            </w:r>
          </w:p>
        </w:tc>
      </w:tr>
      <w:tr>
        <w:tc>
          <w:tcPr>
            <w:tcW w:type="dxa" w:w="2092"/>
          </w:tcPr>
          <w:p>
            <w:r>
              <w:t>BI</w:t>
            </w:r>
          </w:p>
        </w:tc>
        <w:tc>
          <w:tcPr>
            <w:tcW w:type="dxa" w:w="3628"/>
          </w:tcPr>
          <w:p>
            <w:r>
              <w:t>Biological Sciences</w:t>
            </w:r>
          </w:p>
        </w:tc>
        <w:tc>
          <w:tcPr>
            <w:tcW w:type="dxa" w:w="3628"/>
          </w:tcPr>
          <w:p>
            <w:r>
              <w:t>Sciences biologiques</w:t>
            </w:r>
          </w:p>
        </w:tc>
      </w:tr>
      <w:tr>
        <w:tc>
          <w:tcPr>
            <w:tcW w:type="dxa" w:w="2092"/>
          </w:tcPr>
          <w:p>
            <w:r>
              <w:t>CH</w:t>
            </w:r>
          </w:p>
        </w:tc>
        <w:tc>
          <w:tcPr>
            <w:tcW w:type="dxa" w:w="3628"/>
          </w:tcPr>
          <w:p>
            <w:r>
              <w:t>Chemistry</w:t>
            </w:r>
          </w:p>
        </w:tc>
        <w:tc>
          <w:tcPr>
            <w:tcW w:type="dxa" w:w="3628"/>
          </w:tcPr>
          <w:p>
            <w:r>
              <w:t>Chimie</w:t>
            </w:r>
          </w:p>
        </w:tc>
      </w:tr>
      <w:tr>
        <w:tc>
          <w:tcPr>
            <w:tcW w:type="dxa" w:w="2092"/>
          </w:tcPr>
          <w:p>
            <w:r>
              <w:t>CI-ASC</w:t>
            </w:r>
          </w:p>
        </w:tc>
        <w:tc>
          <w:tcPr>
            <w:tcW w:type="dxa" w:w="3628"/>
          </w:tcPr>
          <w:p>
            <w:r>
              <w:t>CIHR Administrative Support</w:t>
            </w:r>
          </w:p>
        </w:tc>
        <w:tc>
          <w:tcPr>
            <w:tcW w:type="dxa" w:w="3628"/>
          </w:tcPr>
          <w:p>
            <w:r>
              <w:t>IRSC Soutien administratif</w:t>
            </w:r>
          </w:p>
        </w:tc>
      </w:tr>
      <w:tr>
        <w:tc>
          <w:tcPr>
            <w:tcW w:type="dxa" w:w="2092"/>
          </w:tcPr>
          <w:p>
            <w:r>
              <w:t>CI-EXC</w:t>
            </w:r>
          </w:p>
        </w:tc>
        <w:tc>
          <w:tcPr>
            <w:tcW w:type="dxa" w:w="3628"/>
          </w:tcPr>
          <w:p>
            <w:r>
              <w:t>CIHR Executive</w:t>
            </w:r>
          </w:p>
        </w:tc>
        <w:tc>
          <w:tcPr>
            <w:tcW w:type="dxa" w:w="3628"/>
          </w:tcPr>
          <w:p>
            <w:r>
              <w:t>IRSC Direction</w:t>
            </w:r>
          </w:p>
        </w:tc>
      </w:tr>
      <w:tr>
        <w:tc>
          <w:tcPr>
            <w:tcW w:type="dxa" w:w="2092"/>
          </w:tcPr>
          <w:p>
            <w:r>
              <w:t>CI-PTC</w:t>
            </w:r>
          </w:p>
        </w:tc>
        <w:tc>
          <w:tcPr>
            <w:tcW w:type="dxa" w:w="3628"/>
          </w:tcPr>
          <w:p>
            <w:r>
              <w:t>CIHR Professional and Technical</w:t>
            </w:r>
          </w:p>
        </w:tc>
        <w:tc>
          <w:tcPr>
            <w:tcW w:type="dxa" w:w="3628"/>
          </w:tcPr>
          <w:p>
            <w:r>
              <w:t>IRSC Professionnel et technique</w:t>
            </w:r>
          </w:p>
        </w:tc>
      </w:tr>
      <w:tr>
        <w:tc>
          <w:tcPr>
            <w:tcW w:type="dxa" w:w="2092"/>
          </w:tcPr>
          <w:p>
            <w:r>
              <w:t>CI-SPC</w:t>
            </w:r>
          </w:p>
        </w:tc>
        <w:tc>
          <w:tcPr>
            <w:tcW w:type="dxa" w:w="3628"/>
          </w:tcPr>
          <w:p>
            <w:r>
              <w:t>CIHR Senior Professional</w:t>
            </w:r>
          </w:p>
        </w:tc>
        <w:tc>
          <w:tcPr>
            <w:tcW w:type="dxa" w:w="3628"/>
          </w:tcPr>
          <w:p>
            <w:r>
              <w:t>IRSC Haute gestion professionnelle</w:t>
            </w:r>
          </w:p>
        </w:tc>
      </w:tr>
      <w:tr>
        <w:tc>
          <w:tcPr>
            <w:tcW w:type="dxa" w:w="2092"/>
          </w:tcPr>
          <w:p>
            <w:r>
              <w:t>CM</w:t>
            </w:r>
          </w:p>
        </w:tc>
        <w:tc>
          <w:tcPr>
            <w:tcW w:type="dxa" w:w="3628"/>
          </w:tcPr>
          <w:p>
            <w:r>
              <w:t>Communications</w:t>
            </w:r>
          </w:p>
        </w:tc>
        <w:tc>
          <w:tcPr>
            <w:tcW w:type="dxa" w:w="3628"/>
          </w:tcPr>
          <w:p>
            <w:r>
              <w:t>Communications</w:t>
            </w:r>
          </w:p>
        </w:tc>
      </w:tr>
      <w:tr>
        <w:tc>
          <w:tcPr>
            <w:tcW w:type="dxa" w:w="2092"/>
          </w:tcPr>
          <w:p>
            <w:r>
              <w:t>CO</w:t>
            </w:r>
          </w:p>
        </w:tc>
        <w:tc>
          <w:tcPr>
            <w:tcW w:type="dxa" w:w="3628"/>
          </w:tcPr>
          <w:p>
            <w:r>
              <w:t xml:space="preserve">Commerce </w:t>
            </w:r>
          </w:p>
        </w:tc>
        <w:tc>
          <w:tcPr>
            <w:tcW w:type="dxa" w:w="3628"/>
          </w:tcPr>
          <w:p>
            <w:r>
              <w:t>Commerce</w:t>
            </w:r>
          </w:p>
        </w:tc>
      </w:tr>
      <w:tr>
        <w:tc>
          <w:tcPr>
            <w:tcW w:type="dxa" w:w="2092"/>
          </w:tcPr>
          <w:p>
            <w:r>
              <w:t>CR</w:t>
            </w:r>
          </w:p>
        </w:tc>
        <w:tc>
          <w:tcPr>
            <w:tcW w:type="dxa" w:w="3628"/>
          </w:tcPr>
          <w:p>
            <w:r>
              <w:t>Clerical and Regulatory</w:t>
            </w:r>
          </w:p>
        </w:tc>
        <w:tc>
          <w:tcPr>
            <w:tcW w:type="dxa" w:w="3628"/>
          </w:tcPr>
          <w:p>
            <w:r>
              <w:t>Commis aux écritures et aux règlements</w:t>
            </w:r>
          </w:p>
        </w:tc>
      </w:tr>
      <w:tr>
        <w:tc>
          <w:tcPr>
            <w:tcW w:type="dxa" w:w="2092"/>
          </w:tcPr>
          <w:p>
            <w:r>
              <w:t>CRA-EC</w:t>
            </w:r>
          </w:p>
        </w:tc>
        <w:tc>
          <w:tcPr>
            <w:tcW w:type="dxa" w:w="3628"/>
          </w:tcPr>
          <w:p>
            <w:r>
              <w:t>Executive Cadre CRA</w:t>
            </w:r>
          </w:p>
        </w:tc>
        <w:tc>
          <w:tcPr>
            <w:tcW w:type="dxa" w:w="3628"/>
          </w:tcPr>
          <w:p>
            <w:r>
              <w:t>Cadre de direction de l’ARC</w:t>
            </w:r>
          </w:p>
        </w:tc>
      </w:tr>
      <w:tr>
        <w:tc>
          <w:tcPr>
            <w:tcW w:type="dxa" w:w="2092"/>
          </w:tcPr>
          <w:p>
            <w:r>
              <w:t>CS</w:t>
            </w:r>
          </w:p>
        </w:tc>
        <w:tc>
          <w:tcPr>
            <w:tcW w:type="dxa" w:w="3628"/>
          </w:tcPr>
          <w:p>
            <w:r>
              <w:t>Computer Systems</w:t>
            </w:r>
          </w:p>
        </w:tc>
        <w:tc>
          <w:tcPr>
            <w:tcW w:type="dxa" w:w="3628"/>
          </w:tcPr>
          <w:p>
            <w:r>
              <w:t>Systèmes d'ordinateurs</w:t>
            </w:r>
          </w:p>
        </w:tc>
      </w:tr>
      <w:tr>
        <w:tc>
          <w:tcPr>
            <w:tcW w:type="dxa" w:w="2092"/>
          </w:tcPr>
          <w:p>
            <w:r>
              <w:t>CX</w:t>
            </w:r>
          </w:p>
        </w:tc>
        <w:tc>
          <w:tcPr>
            <w:tcW w:type="dxa" w:w="3628"/>
          </w:tcPr>
          <w:p>
            <w:r>
              <w:t>Correctional Services</w:t>
            </w:r>
          </w:p>
        </w:tc>
        <w:tc>
          <w:tcPr>
            <w:tcW w:type="dxa" w:w="3628"/>
          </w:tcPr>
          <w:p>
            <w:r>
              <w:t>Services correctionnels</w:t>
            </w:r>
          </w:p>
        </w:tc>
      </w:tr>
      <w:tr>
        <w:tc>
          <w:tcPr>
            <w:tcW w:type="dxa" w:w="2092"/>
          </w:tcPr>
          <w:p>
            <w:r>
              <w:t>DA-CON</w:t>
            </w:r>
          </w:p>
        </w:tc>
        <w:tc>
          <w:tcPr>
            <w:tcW w:type="dxa" w:w="3628"/>
          </w:tcPr>
          <w:p>
            <w:r>
              <w:t xml:space="preserve">Data Processing </w:t>
            </w:r>
          </w:p>
        </w:tc>
        <w:tc>
          <w:tcPr>
            <w:tcW w:type="dxa" w:w="3628"/>
          </w:tcPr>
          <w:p>
            <w:r>
              <w:t>Traitement mécanique des données</w:t>
            </w:r>
          </w:p>
        </w:tc>
      </w:tr>
      <w:tr>
        <w:tc>
          <w:tcPr>
            <w:tcW w:type="dxa" w:w="2092"/>
          </w:tcPr>
          <w:p>
            <w:r>
              <w:t>DA-PRO</w:t>
            </w:r>
          </w:p>
        </w:tc>
        <w:tc>
          <w:tcPr>
            <w:tcW w:type="dxa" w:w="3628"/>
          </w:tcPr>
          <w:p>
            <w:r>
              <w:t xml:space="preserve">Data Processing </w:t>
            </w:r>
          </w:p>
        </w:tc>
        <w:tc>
          <w:tcPr>
            <w:tcW w:type="dxa" w:w="3628"/>
          </w:tcPr>
          <w:p>
            <w:r>
              <w:t>Traitement mécanique des données</w:t>
            </w:r>
          </w:p>
        </w:tc>
      </w:tr>
      <w:tr>
        <w:tc>
          <w:tcPr>
            <w:tcW w:type="dxa" w:w="2092"/>
          </w:tcPr>
          <w:p>
            <w:r>
              <w:t>DD</w:t>
            </w:r>
          </w:p>
        </w:tc>
        <w:tc>
          <w:tcPr>
            <w:tcW w:type="dxa" w:w="3628"/>
          </w:tcPr>
          <w:p>
            <w:r>
              <w:t>Drafting and Illustration</w:t>
            </w:r>
          </w:p>
        </w:tc>
        <w:tc>
          <w:tcPr>
            <w:tcW w:type="dxa" w:w="3628"/>
          </w:tcPr>
          <w:p>
            <w:r>
              <w:t>Dessin et illustrations</w:t>
            </w:r>
          </w:p>
        </w:tc>
      </w:tr>
      <w:tr>
        <w:tc>
          <w:tcPr>
            <w:tcW w:type="dxa" w:w="2092"/>
          </w:tcPr>
          <w:p>
            <w:r>
              <w:t>DE</w:t>
            </w:r>
          </w:p>
        </w:tc>
        <w:tc>
          <w:tcPr>
            <w:tcW w:type="dxa" w:w="3628"/>
          </w:tcPr>
          <w:p>
            <w:r>
              <w:t>Dentistry</w:t>
            </w:r>
          </w:p>
        </w:tc>
        <w:tc>
          <w:tcPr>
            <w:tcW w:type="dxa" w:w="3628"/>
          </w:tcPr>
          <w:p>
            <w:r>
              <w:t>Art dentaire</w:t>
            </w:r>
          </w:p>
        </w:tc>
      </w:tr>
      <w:tr>
        <w:tc>
          <w:tcPr>
            <w:tcW w:type="dxa" w:w="2092"/>
          </w:tcPr>
          <w:p>
            <w:r>
              <w:t>DM</w:t>
            </w:r>
          </w:p>
        </w:tc>
        <w:tc>
          <w:tcPr>
            <w:tcW w:type="dxa" w:w="3628"/>
          </w:tcPr>
          <w:p>
            <w:r>
              <w:t>Deputy Ministers</w:t>
            </w:r>
          </w:p>
        </w:tc>
        <w:tc>
          <w:tcPr>
            <w:tcW w:type="dxa" w:w="3628"/>
          </w:tcPr>
          <w:p>
            <w:r>
              <w:t>Sous-ministres</w:t>
            </w:r>
          </w:p>
        </w:tc>
      </w:tr>
      <w:tr>
        <w:tc>
          <w:tcPr>
            <w:tcW w:type="dxa" w:w="2092"/>
          </w:tcPr>
          <w:p>
            <w:r>
              <w:t>DS</w:t>
            </w:r>
          </w:p>
        </w:tc>
        <w:tc>
          <w:tcPr>
            <w:tcW w:type="dxa" w:w="3628"/>
          </w:tcPr>
          <w:p>
            <w:r>
              <w:t>Defence Scientific Service</w:t>
            </w:r>
          </w:p>
        </w:tc>
        <w:tc>
          <w:tcPr>
            <w:tcW w:type="dxa" w:w="3628"/>
          </w:tcPr>
          <w:p>
            <w:r>
              <w:t>Services scientifiques de la défense</w:t>
            </w:r>
          </w:p>
        </w:tc>
      </w:tr>
      <w:tr>
        <w:tc>
          <w:tcPr>
            <w:tcW w:type="dxa" w:w="2092"/>
          </w:tcPr>
          <w:p>
            <w:r>
              <w:t>EC</w:t>
            </w:r>
          </w:p>
        </w:tc>
        <w:tc>
          <w:tcPr>
            <w:tcW w:type="dxa" w:w="3628"/>
          </w:tcPr>
          <w:p>
            <w:r>
              <w:t>Economics and Social Science Services</w:t>
            </w:r>
          </w:p>
        </w:tc>
        <w:tc>
          <w:tcPr>
            <w:tcW w:type="dxa" w:w="3628"/>
          </w:tcPr>
          <w:p>
            <w:r>
              <w:t>Économique et services de sciences sociales</w:t>
            </w:r>
          </w:p>
        </w:tc>
      </w:tr>
      <w:tr>
        <w:tc>
          <w:tcPr>
            <w:tcW w:type="dxa" w:w="2092"/>
          </w:tcPr>
          <w:p>
            <w:r>
              <w:t>ED-EDS</w:t>
            </w:r>
          </w:p>
        </w:tc>
        <w:tc>
          <w:tcPr>
            <w:tcW w:type="dxa" w:w="3628"/>
          </w:tcPr>
          <w:p>
            <w:r>
              <w:t>Education</w:t>
            </w:r>
          </w:p>
        </w:tc>
        <w:tc>
          <w:tcPr>
            <w:tcW w:type="dxa" w:w="3628"/>
          </w:tcPr>
          <w:p>
            <w:r>
              <w:t>Enseignement</w:t>
            </w:r>
          </w:p>
        </w:tc>
      </w:tr>
      <w:tr>
        <w:tc>
          <w:tcPr>
            <w:tcW w:type="dxa" w:w="2092"/>
          </w:tcPr>
          <w:p>
            <w:r>
              <w:t>ED-EST</w:t>
            </w:r>
          </w:p>
        </w:tc>
        <w:tc>
          <w:tcPr>
            <w:tcW w:type="dxa" w:w="3628"/>
          </w:tcPr>
          <w:p>
            <w:r>
              <w:t>Education</w:t>
            </w:r>
          </w:p>
        </w:tc>
        <w:tc>
          <w:tcPr>
            <w:tcW w:type="dxa" w:w="3628"/>
          </w:tcPr>
          <w:p>
            <w:r>
              <w:t>Enseignement</w:t>
            </w:r>
          </w:p>
        </w:tc>
      </w:tr>
      <w:tr>
        <w:tc>
          <w:tcPr>
            <w:tcW w:type="dxa" w:w="2092"/>
          </w:tcPr>
          <w:p>
            <w:r>
              <w:t>ED-LAT</w:t>
            </w:r>
          </w:p>
        </w:tc>
        <w:tc>
          <w:tcPr>
            <w:tcW w:type="dxa" w:w="3628"/>
          </w:tcPr>
          <w:p>
            <w:r>
              <w:t>Education</w:t>
            </w:r>
          </w:p>
        </w:tc>
        <w:tc>
          <w:tcPr>
            <w:tcW w:type="dxa" w:w="3628"/>
          </w:tcPr>
          <w:p>
            <w:r>
              <w:t>Enseignement</w:t>
            </w:r>
          </w:p>
        </w:tc>
      </w:tr>
      <w:tr>
        <w:tc>
          <w:tcPr>
            <w:tcW w:type="dxa" w:w="2092"/>
          </w:tcPr>
          <w:p>
            <w:r>
              <w:t>EG</w:t>
            </w:r>
          </w:p>
        </w:tc>
        <w:tc>
          <w:tcPr>
            <w:tcW w:type="dxa" w:w="3628"/>
          </w:tcPr>
          <w:p>
            <w:r>
              <w:t>Engineering and Scientific Support</w:t>
            </w:r>
          </w:p>
        </w:tc>
        <w:tc>
          <w:tcPr>
            <w:tcW w:type="dxa" w:w="3628"/>
          </w:tcPr>
          <w:p>
            <w:r>
              <w:t>Soutien technologique et scientifique</w:t>
            </w:r>
          </w:p>
        </w:tc>
      </w:tr>
      <w:tr>
        <w:tc>
          <w:tcPr>
            <w:tcW w:type="dxa" w:w="2092"/>
          </w:tcPr>
          <w:p>
            <w:r>
              <w:t>EL</w:t>
            </w:r>
          </w:p>
        </w:tc>
        <w:tc>
          <w:tcPr>
            <w:tcW w:type="dxa" w:w="3628"/>
          </w:tcPr>
          <w:p>
            <w:r>
              <w:t>Electronics</w:t>
            </w:r>
          </w:p>
        </w:tc>
        <w:tc>
          <w:tcPr>
            <w:tcW w:type="dxa" w:w="3628"/>
          </w:tcPr>
          <w:p>
            <w:r>
              <w:t>Électronique</w:t>
            </w:r>
          </w:p>
        </w:tc>
      </w:tr>
      <w:tr>
        <w:tc>
          <w:tcPr>
            <w:tcW w:type="dxa" w:w="2092"/>
          </w:tcPr>
          <w:p>
            <w:r>
              <w:t>EN-ENG</w:t>
            </w:r>
          </w:p>
        </w:tc>
        <w:tc>
          <w:tcPr>
            <w:tcW w:type="dxa" w:w="3628"/>
          </w:tcPr>
          <w:p>
            <w:r>
              <w:t>Engineering and Land Survey</w:t>
            </w:r>
          </w:p>
        </w:tc>
        <w:tc>
          <w:tcPr>
            <w:tcW w:type="dxa" w:w="3628"/>
          </w:tcPr>
          <w:p>
            <w:r>
              <w:t>Génie et arpentage</w:t>
            </w:r>
          </w:p>
        </w:tc>
      </w:tr>
      <w:tr>
        <w:tc>
          <w:tcPr>
            <w:tcW w:type="dxa" w:w="2092"/>
          </w:tcPr>
          <w:p>
            <w:r>
              <w:t>EN-SUR</w:t>
            </w:r>
          </w:p>
        </w:tc>
        <w:tc>
          <w:tcPr>
            <w:tcW w:type="dxa" w:w="3628"/>
          </w:tcPr>
          <w:p>
            <w:r>
              <w:t>Engineering and Land Survey</w:t>
            </w:r>
          </w:p>
        </w:tc>
        <w:tc>
          <w:tcPr>
            <w:tcW w:type="dxa" w:w="3628"/>
          </w:tcPr>
          <w:p>
            <w:r>
              <w:t>Génie et arpentage</w:t>
            </w:r>
          </w:p>
        </w:tc>
      </w:tr>
      <w:tr>
        <w:tc>
          <w:tcPr>
            <w:tcW w:type="dxa" w:w="2092"/>
          </w:tcPr>
          <w:p>
            <w:r>
              <w:t>EO</w:t>
            </w:r>
          </w:p>
        </w:tc>
        <w:tc>
          <w:tcPr>
            <w:tcW w:type="dxa" w:w="3628"/>
          </w:tcPr>
          <w:p>
            <w:r>
              <w:t>Chief Electoral Officer</w:t>
            </w:r>
          </w:p>
        </w:tc>
        <w:tc>
          <w:tcPr>
            <w:tcW w:type="dxa" w:w="3628"/>
          </w:tcPr>
          <w:p>
            <w:r>
              <w:t>Directeur général des électionscteur</w:t>
            </w:r>
          </w:p>
        </w:tc>
      </w:tr>
      <w:tr>
        <w:tc>
          <w:tcPr>
            <w:tcW w:type="dxa" w:w="2092"/>
          </w:tcPr>
          <w:p>
            <w:r>
              <w:t>ES</w:t>
            </w:r>
          </w:p>
        </w:tc>
        <w:tc>
          <w:tcPr>
            <w:tcW w:type="dxa" w:w="3628"/>
          </w:tcPr>
          <w:p>
            <w:r>
              <w:t>Economics, Sociology and Statistics</w:t>
            </w:r>
          </w:p>
        </w:tc>
        <w:tc>
          <w:tcPr>
            <w:tcW w:type="dxa" w:w="3628"/>
          </w:tcPr>
          <w:p>
            <w:r>
              <w:t>Économie, sociologie et statistique</w:t>
            </w:r>
          </w:p>
        </w:tc>
      </w:tr>
      <w:tr>
        <w:tc>
          <w:tcPr>
            <w:tcW w:type="dxa" w:w="2092"/>
          </w:tcPr>
          <w:p>
            <w:r>
              <w:t>EU-LAI</w:t>
            </w:r>
          </w:p>
        </w:tc>
        <w:tc>
          <w:tcPr>
            <w:tcW w:type="dxa" w:w="3628"/>
          </w:tcPr>
          <w:p>
            <w:r>
              <w:t>Educational Support</w:t>
            </w:r>
          </w:p>
        </w:tc>
        <w:tc>
          <w:tcPr>
            <w:tcW w:type="dxa" w:w="3628"/>
          </w:tcPr>
          <w:p>
            <w:r>
              <w:t>Soutien de l'enseignement</w:t>
            </w:r>
          </w:p>
        </w:tc>
      </w:tr>
      <w:tr>
        <w:tc>
          <w:tcPr>
            <w:tcW w:type="dxa" w:w="2092"/>
          </w:tcPr>
          <w:p>
            <w:r>
              <w:t>EU-PEI</w:t>
            </w:r>
          </w:p>
        </w:tc>
        <w:tc>
          <w:tcPr>
            <w:tcW w:type="dxa" w:w="3628"/>
          </w:tcPr>
          <w:p>
            <w:r>
              <w:t>Educational Support</w:t>
            </w:r>
          </w:p>
        </w:tc>
        <w:tc>
          <w:tcPr>
            <w:tcW w:type="dxa" w:w="3628"/>
          </w:tcPr>
          <w:p>
            <w:r>
              <w:t>Soutien de l'enseignement</w:t>
            </w:r>
          </w:p>
        </w:tc>
      </w:tr>
      <w:tr>
        <w:tc>
          <w:tcPr>
            <w:tcW w:type="dxa" w:w="2092"/>
          </w:tcPr>
          <w:p>
            <w:r>
              <w:t>EU-TEA</w:t>
            </w:r>
          </w:p>
        </w:tc>
        <w:tc>
          <w:tcPr>
            <w:tcW w:type="dxa" w:w="3628"/>
          </w:tcPr>
          <w:p>
            <w:r>
              <w:t>Educational Support</w:t>
            </w:r>
          </w:p>
        </w:tc>
        <w:tc>
          <w:tcPr>
            <w:tcW w:type="dxa" w:w="3628"/>
          </w:tcPr>
          <w:p>
            <w:r>
              <w:t>Soutien de l'enseignement</w:t>
            </w:r>
          </w:p>
        </w:tc>
      </w:tr>
      <w:tr>
        <w:tc>
          <w:tcPr>
            <w:tcW w:type="dxa" w:w="2092"/>
          </w:tcPr>
          <w:p>
            <w:r>
              <w:t>EX</w:t>
            </w:r>
          </w:p>
        </w:tc>
        <w:tc>
          <w:tcPr>
            <w:tcW w:type="dxa" w:w="3628"/>
          </w:tcPr>
          <w:p>
            <w:r>
              <w:t>Executive Group</w:t>
            </w:r>
          </w:p>
        </w:tc>
        <w:tc>
          <w:tcPr>
            <w:tcW w:type="dxa" w:w="3628"/>
          </w:tcPr>
          <w:p>
            <w:r>
              <w:t>Groupe de la direction</w:t>
            </w:r>
          </w:p>
        </w:tc>
      </w:tr>
      <w:tr>
        <w:tc>
          <w:tcPr>
            <w:tcW w:type="dxa" w:w="2092"/>
          </w:tcPr>
          <w:p>
            <w:r>
              <w:t>FB</w:t>
            </w:r>
          </w:p>
        </w:tc>
        <w:tc>
          <w:tcPr>
            <w:tcW w:type="dxa" w:w="3628"/>
          </w:tcPr>
          <w:p>
            <w:r>
              <w:t>Border Services</w:t>
            </w:r>
          </w:p>
        </w:tc>
        <w:tc>
          <w:tcPr>
            <w:tcW w:type="dxa" w:w="3628"/>
          </w:tcPr>
          <w:p>
            <w:r>
              <w:t>Services frontaliers</w:t>
            </w:r>
          </w:p>
        </w:tc>
      </w:tr>
      <w:tr>
        <w:tc>
          <w:tcPr>
            <w:tcW w:type="dxa" w:w="2092"/>
          </w:tcPr>
          <w:p>
            <w:r>
              <w:t>FI</w:t>
            </w:r>
          </w:p>
        </w:tc>
        <w:tc>
          <w:tcPr>
            <w:tcW w:type="dxa" w:w="3628"/>
          </w:tcPr>
          <w:p>
            <w:r>
              <w:t>Financial Management</w:t>
            </w:r>
          </w:p>
        </w:tc>
        <w:tc>
          <w:tcPr>
            <w:tcW w:type="dxa" w:w="3628"/>
          </w:tcPr>
          <w:p>
            <w:r>
              <w:t>Gestion financière</w:t>
            </w:r>
          </w:p>
        </w:tc>
      </w:tr>
      <w:tr>
        <w:tc>
          <w:tcPr>
            <w:tcW w:type="dxa" w:w="2092"/>
          </w:tcPr>
          <w:p>
            <w:r>
              <w:t>FO</w:t>
            </w:r>
          </w:p>
        </w:tc>
        <w:tc>
          <w:tcPr>
            <w:tcW w:type="dxa" w:w="3628"/>
          </w:tcPr>
          <w:p>
            <w:r>
              <w:t>Forestry</w:t>
            </w:r>
          </w:p>
        </w:tc>
        <w:tc>
          <w:tcPr>
            <w:tcW w:type="dxa" w:w="3628"/>
          </w:tcPr>
          <w:p>
            <w:r>
              <w:t>Sciences forestières</w:t>
            </w:r>
          </w:p>
        </w:tc>
      </w:tr>
      <w:tr>
        <w:tc>
          <w:tcPr>
            <w:tcW w:type="dxa" w:w="2092"/>
          </w:tcPr>
          <w:p>
            <w:r>
              <w:t>FR</w:t>
            </w:r>
          </w:p>
        </w:tc>
        <w:tc>
          <w:tcPr>
            <w:tcW w:type="dxa" w:w="3628"/>
          </w:tcPr>
          <w:p>
            <w:r>
              <w:t>Firefighters</w:t>
            </w:r>
          </w:p>
        </w:tc>
        <w:tc>
          <w:tcPr>
            <w:tcW w:type="dxa" w:w="3628"/>
          </w:tcPr>
          <w:p>
            <w:r>
              <w:t>Pompiers</w:t>
            </w:r>
          </w:p>
        </w:tc>
      </w:tr>
      <w:tr>
        <w:tc>
          <w:tcPr>
            <w:tcW w:type="dxa" w:w="2092"/>
          </w:tcPr>
          <w:p>
            <w:r>
              <w:t>FS</w:t>
            </w:r>
          </w:p>
        </w:tc>
        <w:tc>
          <w:tcPr>
            <w:tcW w:type="dxa" w:w="3628"/>
          </w:tcPr>
          <w:p>
            <w:r>
              <w:t>Foreign Service</w:t>
            </w:r>
          </w:p>
        </w:tc>
        <w:tc>
          <w:tcPr>
            <w:tcW w:type="dxa" w:w="3628"/>
          </w:tcPr>
          <w:p>
            <w:r>
              <w:t>Service extérieur</w:t>
            </w:r>
          </w:p>
        </w:tc>
      </w:tr>
      <w:tr>
        <w:tc>
          <w:tcPr>
            <w:tcW w:type="dxa" w:w="2092"/>
          </w:tcPr>
          <w:p>
            <w:r>
              <w:t>GL-AIM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GL-AMW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GL-BOB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GL-COI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GL-EIM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GL-ELE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GL-GHW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GL-INM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GL-MAM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GL-MAN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GL-MDO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GL-MOC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GL-MST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GL-PCF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GL-PIP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GL-PRW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GL-SMW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GL-VHE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GL-WOW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GS-BUS</w:t>
            </w:r>
          </w:p>
        </w:tc>
        <w:tc>
          <w:tcPr>
            <w:tcW w:type="dxa" w:w="3628"/>
          </w:tcPr>
          <w:p>
            <w:r>
              <w:t>General Services</w:t>
            </w:r>
          </w:p>
        </w:tc>
        <w:tc>
          <w:tcPr>
            <w:tcW w:type="dxa" w:w="3628"/>
          </w:tcPr>
          <w:p>
            <w:r>
              <w:t>Services divers</w:t>
            </w:r>
          </w:p>
        </w:tc>
      </w:tr>
      <w:tr>
        <w:tc>
          <w:tcPr>
            <w:tcW w:type="dxa" w:w="2092"/>
          </w:tcPr>
          <w:p>
            <w:r>
              <w:t>GS-FOS</w:t>
            </w:r>
          </w:p>
        </w:tc>
        <w:tc>
          <w:tcPr>
            <w:tcW w:type="dxa" w:w="3628"/>
          </w:tcPr>
          <w:p>
            <w:r>
              <w:t>General Services</w:t>
            </w:r>
          </w:p>
        </w:tc>
        <w:tc>
          <w:tcPr>
            <w:tcW w:type="dxa" w:w="3628"/>
          </w:tcPr>
          <w:p>
            <w:r>
              <w:t>Services divers</w:t>
            </w:r>
          </w:p>
        </w:tc>
      </w:tr>
      <w:tr>
        <w:tc>
          <w:tcPr>
            <w:tcW w:type="dxa" w:w="2092"/>
          </w:tcPr>
          <w:p>
            <w:r>
              <w:t>GS-LAS</w:t>
            </w:r>
          </w:p>
        </w:tc>
        <w:tc>
          <w:tcPr>
            <w:tcW w:type="dxa" w:w="3628"/>
          </w:tcPr>
          <w:p>
            <w:r>
              <w:t>General Services</w:t>
            </w:r>
          </w:p>
        </w:tc>
        <w:tc>
          <w:tcPr>
            <w:tcW w:type="dxa" w:w="3628"/>
          </w:tcPr>
          <w:p>
            <w:r>
              <w:t>Services divers</w:t>
            </w:r>
          </w:p>
        </w:tc>
      </w:tr>
      <w:tr>
        <w:tc>
          <w:tcPr>
            <w:tcW w:type="dxa" w:w="2092"/>
          </w:tcPr>
          <w:p>
            <w:r>
              <w:t>GS-MES</w:t>
            </w:r>
          </w:p>
        </w:tc>
        <w:tc>
          <w:tcPr>
            <w:tcW w:type="dxa" w:w="3628"/>
          </w:tcPr>
          <w:p>
            <w:r>
              <w:t>General Services</w:t>
            </w:r>
          </w:p>
        </w:tc>
        <w:tc>
          <w:tcPr>
            <w:tcW w:type="dxa" w:w="3628"/>
          </w:tcPr>
          <w:p>
            <w:r>
              <w:t>Services divers</w:t>
            </w:r>
          </w:p>
        </w:tc>
      </w:tr>
      <w:tr>
        <w:tc>
          <w:tcPr>
            <w:tcW w:type="dxa" w:w="2092"/>
          </w:tcPr>
          <w:p>
            <w:r>
              <w:t>GS-MPS</w:t>
            </w:r>
          </w:p>
        </w:tc>
        <w:tc>
          <w:tcPr>
            <w:tcW w:type="dxa" w:w="3628"/>
          </w:tcPr>
          <w:p>
            <w:r>
              <w:t>General Services</w:t>
            </w:r>
          </w:p>
        </w:tc>
        <w:tc>
          <w:tcPr>
            <w:tcW w:type="dxa" w:w="3628"/>
          </w:tcPr>
          <w:p>
            <w:r>
              <w:t>Services divers</w:t>
            </w:r>
          </w:p>
        </w:tc>
      </w:tr>
      <w:tr>
        <w:tc>
          <w:tcPr>
            <w:tcW w:type="dxa" w:w="2092"/>
          </w:tcPr>
          <w:p>
            <w:r>
              <w:t>GS-PRC</w:t>
            </w:r>
          </w:p>
        </w:tc>
        <w:tc>
          <w:tcPr>
            <w:tcW w:type="dxa" w:w="3628"/>
          </w:tcPr>
          <w:p>
            <w:r>
              <w:t>General Services</w:t>
            </w:r>
          </w:p>
        </w:tc>
        <w:tc>
          <w:tcPr>
            <w:tcW w:type="dxa" w:w="3628"/>
          </w:tcPr>
          <w:p>
            <w:r>
              <w:t>Services divers</w:t>
            </w:r>
          </w:p>
        </w:tc>
      </w:tr>
      <w:tr>
        <w:tc>
          <w:tcPr>
            <w:tcW w:type="dxa" w:w="2092"/>
          </w:tcPr>
          <w:p>
            <w:r>
              <w:t>GS-STS</w:t>
            </w:r>
          </w:p>
        </w:tc>
        <w:tc>
          <w:tcPr>
            <w:tcW w:type="dxa" w:w="3628"/>
          </w:tcPr>
          <w:p>
            <w:r>
              <w:t>General Services</w:t>
            </w:r>
          </w:p>
        </w:tc>
        <w:tc>
          <w:tcPr>
            <w:tcW w:type="dxa" w:w="3628"/>
          </w:tcPr>
          <w:p>
            <w:r>
              <w:t>Services divers</w:t>
            </w:r>
          </w:p>
        </w:tc>
      </w:tr>
      <w:tr>
        <w:tc>
          <w:tcPr>
            <w:tcW w:type="dxa" w:w="2092"/>
          </w:tcPr>
          <w:p>
            <w:r>
              <w:t>GT</w:t>
            </w:r>
          </w:p>
        </w:tc>
        <w:tc>
          <w:tcPr>
            <w:tcW w:type="dxa" w:w="3628"/>
          </w:tcPr>
          <w:p>
            <w:r>
              <w:t>General Technical</w:t>
            </w:r>
          </w:p>
        </w:tc>
        <w:tc>
          <w:tcPr>
            <w:tcW w:type="dxa" w:w="3628"/>
          </w:tcPr>
          <w:p>
            <w:r>
              <w:t>Techniciens divers</w:t>
            </w:r>
          </w:p>
        </w:tc>
      </w:tr>
      <w:tr>
        <w:tc>
          <w:tcPr>
            <w:tcW w:type="dxa" w:w="2092"/>
          </w:tcPr>
          <w:p>
            <w:r>
              <w:t>GX</w:t>
            </w:r>
          </w:p>
        </w:tc>
        <w:tc>
          <w:tcPr>
            <w:tcW w:type="dxa" w:w="3628"/>
          </w:tcPr>
          <w:p>
            <w:r>
              <w:t>General Executive Group</w:t>
            </w:r>
          </w:p>
        </w:tc>
        <w:tc>
          <w:tcPr>
            <w:tcW w:type="dxa" w:w="3628"/>
          </w:tcPr>
          <w:p>
            <w:r>
              <w:t>Groupe de la direction supérieure</w:t>
            </w:r>
          </w:p>
        </w:tc>
      </w:tr>
      <w:tr>
        <w:tc>
          <w:tcPr>
            <w:tcW w:type="dxa" w:w="2092"/>
          </w:tcPr>
          <w:p>
            <w:r>
              <w:t>HP</w:t>
            </w:r>
          </w:p>
        </w:tc>
        <w:tc>
          <w:tcPr>
            <w:tcW w:type="dxa" w:w="3628"/>
          </w:tcPr>
          <w:p>
            <w:r>
              <w:t>Heating, Power and Stationary Plant Operations</w:t>
            </w:r>
          </w:p>
        </w:tc>
        <w:tc>
          <w:tcPr>
            <w:tcW w:type="dxa" w:w="3628"/>
          </w:tcPr>
          <w:p>
            <w:r>
              <w:t>Chauffage, force motrice et opérations de machines fixes</w:t>
            </w:r>
          </w:p>
        </w:tc>
      </w:tr>
      <w:tr>
        <w:tc>
          <w:tcPr>
            <w:tcW w:type="dxa" w:w="2092"/>
          </w:tcPr>
          <w:p>
            <w:r>
              <w:t>HR</w:t>
            </w:r>
          </w:p>
        </w:tc>
        <w:tc>
          <w:tcPr>
            <w:tcW w:type="dxa" w:w="3628"/>
          </w:tcPr>
          <w:p>
            <w:r>
              <w:t>Historical Research</w:t>
            </w:r>
          </w:p>
        </w:tc>
        <w:tc>
          <w:tcPr>
            <w:tcW w:type="dxa" w:w="3628"/>
          </w:tcPr>
          <w:p>
            <w:r>
              <w:t>Recherche historique</w:t>
            </w:r>
          </w:p>
        </w:tc>
      </w:tr>
      <w:tr>
        <w:tc>
          <w:tcPr>
            <w:tcW w:type="dxa" w:w="2092"/>
          </w:tcPr>
          <w:p>
            <w:r>
              <w:t>HR/RH</w:t>
            </w:r>
          </w:p>
        </w:tc>
        <w:tc>
          <w:tcPr>
            <w:tcW w:type="dxa" w:w="3628"/>
          </w:tcPr>
          <w:p>
            <w:r>
              <w:t>Human Resources</w:t>
            </w:r>
          </w:p>
        </w:tc>
        <w:tc>
          <w:tcPr>
            <w:tcW w:type="dxa" w:w="3628"/>
          </w:tcPr>
          <w:p>
            <w:r>
              <w:t>Ressources humaines</w:t>
            </w:r>
          </w:p>
        </w:tc>
      </w:tr>
      <w:tr>
        <w:tc>
          <w:tcPr>
            <w:tcW w:type="dxa" w:w="2092"/>
          </w:tcPr>
          <w:p>
            <w:r>
              <w:t>HS-HDO</w:t>
            </w:r>
          </w:p>
        </w:tc>
        <w:tc>
          <w:tcPr>
            <w:tcW w:type="dxa" w:w="3628"/>
          </w:tcPr>
          <w:p>
            <w:r>
              <w:t>Hospital Services</w:t>
            </w:r>
          </w:p>
        </w:tc>
        <w:tc>
          <w:tcPr>
            <w:tcW w:type="dxa" w:w="3628"/>
          </w:tcPr>
          <w:p>
            <w:r>
              <w:t>Services hospitaliers</w:t>
            </w:r>
          </w:p>
        </w:tc>
      </w:tr>
      <w:tr>
        <w:tc>
          <w:tcPr>
            <w:tcW w:type="dxa" w:w="2092"/>
          </w:tcPr>
          <w:p>
            <w:r>
              <w:t>HS-PHS</w:t>
            </w:r>
          </w:p>
        </w:tc>
        <w:tc>
          <w:tcPr>
            <w:tcW w:type="dxa" w:w="3628"/>
          </w:tcPr>
          <w:p>
            <w:r>
              <w:t>Hospital Services</w:t>
            </w:r>
          </w:p>
        </w:tc>
        <w:tc>
          <w:tcPr>
            <w:tcW w:type="dxa" w:w="3628"/>
          </w:tcPr>
          <w:p>
            <w:r>
              <w:t>Services hospitaliers</w:t>
            </w:r>
          </w:p>
        </w:tc>
      </w:tr>
      <w:tr>
        <w:tc>
          <w:tcPr>
            <w:tcW w:type="dxa" w:w="2092"/>
          </w:tcPr>
          <w:p>
            <w:r>
              <w:t>IS</w:t>
            </w:r>
          </w:p>
        </w:tc>
        <w:tc>
          <w:tcPr>
            <w:tcW w:type="dxa" w:w="3628"/>
          </w:tcPr>
          <w:p>
            <w:r>
              <w:t>Information Services</w:t>
            </w:r>
          </w:p>
        </w:tc>
        <w:tc>
          <w:tcPr>
            <w:tcW w:type="dxa" w:w="3628"/>
          </w:tcPr>
          <w:p>
            <w:r>
              <w:t>Services d'information</w:t>
            </w:r>
          </w:p>
        </w:tc>
      </w:tr>
      <w:tr>
        <w:tc>
          <w:tcPr>
            <w:tcW w:type="dxa" w:w="2092"/>
          </w:tcPr>
          <w:p>
            <w:r>
              <w:t>LC</w:t>
            </w:r>
          </w:p>
        </w:tc>
        <w:tc>
          <w:tcPr>
            <w:tcW w:type="dxa" w:w="3628"/>
          </w:tcPr>
          <w:p>
            <w:r>
              <w:t>Law Management</w:t>
            </w:r>
          </w:p>
        </w:tc>
        <w:tc>
          <w:tcPr>
            <w:tcW w:type="dxa" w:w="3628"/>
          </w:tcPr>
          <w:p>
            <w:r>
              <w:t>Gestion du droit</w:t>
            </w:r>
          </w:p>
        </w:tc>
      </w:tr>
      <w:tr>
        <w:tc>
          <w:tcPr>
            <w:tcW w:type="dxa" w:w="2092"/>
          </w:tcPr>
          <w:p>
            <w:r>
              <w:t>LE</w:t>
            </w:r>
          </w:p>
        </w:tc>
        <w:tc>
          <w:tcPr>
            <w:tcW w:type="dxa" w:w="3628"/>
          </w:tcPr>
          <w:p>
            <w:r>
              <w:t>Locally Engaged Staff</w:t>
            </w:r>
          </w:p>
        </w:tc>
        <w:tc>
          <w:tcPr>
            <w:tcW w:type="dxa" w:w="3628"/>
          </w:tcPr>
          <w:p>
            <w:r>
              <w:t>Émployés recrutés sur place</w:t>
            </w:r>
          </w:p>
        </w:tc>
      </w:tr>
      <w:tr>
        <w:tc>
          <w:tcPr>
            <w:tcW w:type="dxa" w:w="2092"/>
          </w:tcPr>
          <w:p>
            <w:r>
              <w:t>LI</w:t>
            </w:r>
          </w:p>
        </w:tc>
        <w:tc>
          <w:tcPr>
            <w:tcW w:type="dxa" w:w="3628"/>
          </w:tcPr>
          <w:p>
            <w:r>
              <w:t>Lightkeepers</w:t>
            </w:r>
          </w:p>
        </w:tc>
        <w:tc>
          <w:tcPr>
            <w:tcW w:type="dxa" w:w="3628"/>
          </w:tcPr>
          <w:p>
            <w:r>
              <w:t>Gardiens de phares</w:t>
            </w:r>
          </w:p>
        </w:tc>
      </w:tr>
      <w:tr>
        <w:tc>
          <w:tcPr>
            <w:tcW w:type="dxa" w:w="2092"/>
          </w:tcPr>
          <w:p>
            <w:r>
              <w:t>LP</w:t>
            </w:r>
          </w:p>
        </w:tc>
        <w:tc>
          <w:tcPr>
            <w:tcW w:type="dxa" w:w="3628"/>
          </w:tcPr>
          <w:p>
            <w:r>
              <w:t>Law Practitioner</w:t>
            </w:r>
          </w:p>
        </w:tc>
        <w:tc>
          <w:tcPr>
            <w:tcW w:type="dxa" w:w="3628"/>
          </w:tcPr>
          <w:p>
            <w:r>
              <w:t>Praticiens du droit</w:t>
            </w:r>
          </w:p>
        </w:tc>
      </w:tr>
      <w:tr>
        <w:tc>
          <w:tcPr>
            <w:tcW w:type="dxa" w:w="2092"/>
          </w:tcPr>
          <w:p>
            <w:r>
              <w:t>LS</w:t>
            </w:r>
          </w:p>
        </w:tc>
        <w:tc>
          <w:tcPr>
            <w:tcW w:type="dxa" w:w="3628"/>
          </w:tcPr>
          <w:p>
            <w:r>
              <w:t>Library Science</w:t>
            </w:r>
          </w:p>
        </w:tc>
        <w:tc>
          <w:tcPr>
            <w:tcW w:type="dxa" w:w="3628"/>
          </w:tcPr>
          <w:p>
            <w:r>
              <w:t>Bibliothéconomie</w:t>
            </w:r>
          </w:p>
        </w:tc>
      </w:tr>
      <w:tr>
        <w:tc>
          <w:tcPr>
            <w:tcW w:type="dxa" w:w="2092"/>
          </w:tcPr>
          <w:p>
            <w:r>
              <w:t>MA</w:t>
            </w:r>
          </w:p>
        </w:tc>
        <w:tc>
          <w:tcPr>
            <w:tcW w:type="dxa" w:w="3628"/>
          </w:tcPr>
          <w:p>
            <w:r>
              <w:t>Mathematics</w:t>
            </w:r>
          </w:p>
        </w:tc>
        <w:tc>
          <w:tcPr>
            <w:tcW w:type="dxa" w:w="3628"/>
          </w:tcPr>
          <w:p>
            <w:r>
              <w:t>Mathématiques</w:t>
            </w:r>
          </w:p>
        </w:tc>
      </w:tr>
      <w:tr>
        <w:tc>
          <w:tcPr>
            <w:tcW w:type="dxa" w:w="2092"/>
          </w:tcPr>
          <w:p>
            <w:r>
              <w:t>MD-MDG</w:t>
            </w:r>
          </w:p>
        </w:tc>
        <w:tc>
          <w:tcPr>
            <w:tcW w:type="dxa" w:w="3628"/>
          </w:tcPr>
          <w:p>
            <w:r>
              <w:t>Management Development</w:t>
            </w:r>
          </w:p>
        </w:tc>
        <w:tc>
          <w:tcPr>
            <w:tcW w:type="dxa" w:w="3628"/>
          </w:tcPr>
          <w:p>
            <w:r>
              <w:t>Développment en gestion</w:t>
            </w:r>
          </w:p>
        </w:tc>
      </w:tr>
      <w:tr>
        <w:tc>
          <w:tcPr>
            <w:tcW w:type="dxa" w:w="2092"/>
          </w:tcPr>
          <w:p>
            <w:r>
              <w:t>MD-MOF</w:t>
            </w:r>
          </w:p>
        </w:tc>
        <w:tc>
          <w:tcPr>
            <w:tcW w:type="dxa" w:w="3628"/>
          </w:tcPr>
          <w:p>
            <w:r>
              <w:t>Medicine</w:t>
            </w:r>
          </w:p>
        </w:tc>
        <w:tc>
          <w:tcPr>
            <w:tcW w:type="dxa" w:w="3628"/>
          </w:tcPr>
          <w:p>
            <w:r>
              <w:t>Médecine</w:t>
            </w:r>
          </w:p>
        </w:tc>
      </w:tr>
      <w:tr>
        <w:tc>
          <w:tcPr>
            <w:tcW w:type="dxa" w:w="2092"/>
          </w:tcPr>
          <w:p>
            <w:r>
              <w:t>MD-MSP</w:t>
            </w:r>
          </w:p>
        </w:tc>
        <w:tc>
          <w:tcPr>
            <w:tcW w:type="dxa" w:w="3628"/>
          </w:tcPr>
          <w:p>
            <w:r>
              <w:t>Medicine</w:t>
            </w:r>
          </w:p>
        </w:tc>
        <w:tc>
          <w:tcPr>
            <w:tcW w:type="dxa" w:w="3628"/>
          </w:tcPr>
          <w:p>
            <w:r>
              <w:t>Médecine</w:t>
            </w:r>
          </w:p>
        </w:tc>
      </w:tr>
      <w:tr>
        <w:tc>
          <w:tcPr>
            <w:tcW w:type="dxa" w:w="2092"/>
          </w:tcPr>
          <w:p>
            <w:r>
              <w:t>MG-AFS</w:t>
            </w:r>
          </w:p>
        </w:tc>
        <w:tc>
          <w:tcPr>
            <w:tcW w:type="dxa" w:w="3628"/>
          </w:tcPr>
          <w:p>
            <w:r>
              <w:t>Management</w:t>
            </w:r>
          </w:p>
        </w:tc>
        <w:tc>
          <w:tcPr>
            <w:tcW w:type="dxa" w:w="3628"/>
          </w:tcPr>
          <w:p>
            <w:r>
              <w:t>Groupe de gestion</w:t>
            </w:r>
          </w:p>
        </w:tc>
      </w:tr>
      <w:tr>
        <w:tc>
          <w:tcPr>
            <w:tcW w:type="dxa" w:w="2092"/>
          </w:tcPr>
          <w:p>
            <w:r>
              <w:t>MG-SPS</w:t>
            </w:r>
          </w:p>
        </w:tc>
        <w:tc>
          <w:tcPr>
            <w:tcW w:type="dxa" w:w="3628"/>
          </w:tcPr>
          <w:p>
            <w:r>
              <w:t>Management Group</w:t>
            </w:r>
          </w:p>
        </w:tc>
        <w:tc>
          <w:tcPr>
            <w:tcW w:type="dxa" w:w="3628"/>
          </w:tcPr>
          <w:p>
            <w:r>
              <w:t>Groupe de gestion</w:t>
            </w:r>
          </w:p>
        </w:tc>
      </w:tr>
      <w:tr>
        <w:tc>
          <w:tcPr>
            <w:tcW w:type="dxa" w:w="2092"/>
          </w:tcPr>
          <w:p>
            <w:r>
              <w:t>MT</w:t>
            </w:r>
          </w:p>
        </w:tc>
        <w:tc>
          <w:tcPr>
            <w:tcW w:type="dxa" w:w="3628"/>
          </w:tcPr>
          <w:p>
            <w:r>
              <w:t>Meteorology</w:t>
            </w:r>
          </w:p>
        </w:tc>
        <w:tc>
          <w:tcPr>
            <w:tcW w:type="dxa" w:w="3628"/>
          </w:tcPr>
          <w:p>
            <w:r>
              <w:t>Météorologie</w:t>
            </w:r>
          </w:p>
        </w:tc>
      </w:tr>
      <w:tr>
        <w:tc>
          <w:tcPr>
            <w:tcW w:type="dxa" w:w="2092"/>
          </w:tcPr>
          <w:p>
            <w:r>
              <w:t>ND-ADV</w:t>
            </w:r>
          </w:p>
        </w:tc>
        <w:tc>
          <w:tcPr>
            <w:tcW w:type="dxa" w:w="3628"/>
          </w:tcPr>
          <w:p>
            <w:r>
              <w:t>Nutrition and Dietetics</w:t>
            </w:r>
          </w:p>
        </w:tc>
        <w:tc>
          <w:tcPr>
            <w:tcW w:type="dxa" w:w="3628"/>
          </w:tcPr>
          <w:p>
            <w:r>
              <w:t>Nutrition et diététique</w:t>
            </w:r>
          </w:p>
        </w:tc>
      </w:tr>
      <w:tr>
        <w:tc>
          <w:tcPr>
            <w:tcW w:type="dxa" w:w="2092"/>
          </w:tcPr>
          <w:p>
            <w:r>
              <w:t>ND-DIT</w:t>
            </w:r>
          </w:p>
        </w:tc>
        <w:tc>
          <w:tcPr>
            <w:tcW w:type="dxa" w:w="3628"/>
          </w:tcPr>
          <w:p>
            <w:r>
              <w:t>Nutrition and Dietetics</w:t>
            </w:r>
          </w:p>
        </w:tc>
        <w:tc>
          <w:tcPr>
            <w:tcW w:type="dxa" w:w="3628"/>
          </w:tcPr>
          <w:p>
            <w:r>
              <w:t>Nutrition et diététique</w:t>
            </w:r>
          </w:p>
        </w:tc>
      </w:tr>
      <w:tr>
        <w:tc>
          <w:tcPr>
            <w:tcW w:type="dxa" w:w="2092"/>
          </w:tcPr>
          <w:p>
            <w:r>
              <w:t>ND-HME</w:t>
            </w:r>
          </w:p>
        </w:tc>
        <w:tc>
          <w:tcPr>
            <w:tcW w:type="dxa" w:w="3628"/>
          </w:tcPr>
          <w:p>
            <w:r>
              <w:t>Nutrition and Dietetics</w:t>
            </w:r>
          </w:p>
        </w:tc>
        <w:tc>
          <w:tcPr>
            <w:tcW w:type="dxa" w:w="3628"/>
          </w:tcPr>
          <w:p>
            <w:r>
              <w:t>Nutrition et diététique</w:t>
            </w:r>
          </w:p>
        </w:tc>
      </w:tr>
      <w:tr>
        <w:tc>
          <w:tcPr>
            <w:tcW w:type="dxa" w:w="2092"/>
          </w:tcPr>
          <w:p>
            <w:r>
              <w:t>NU-CHN</w:t>
            </w:r>
          </w:p>
        </w:tc>
        <w:tc>
          <w:tcPr>
            <w:tcW w:type="dxa" w:w="3628"/>
          </w:tcPr>
          <w:p>
            <w:r>
              <w:t>Nursing</w:t>
            </w:r>
          </w:p>
        </w:tc>
        <w:tc>
          <w:tcPr>
            <w:tcW w:type="dxa" w:w="3628"/>
          </w:tcPr>
          <w:p>
            <w:r>
              <w:t xml:space="preserve">Sciences infirmières </w:t>
            </w:r>
          </w:p>
        </w:tc>
      </w:tr>
      <w:tr>
        <w:tc>
          <w:tcPr>
            <w:tcW w:type="dxa" w:w="2092"/>
          </w:tcPr>
          <w:p>
            <w:r>
              <w:t>NU-EMA</w:t>
            </w:r>
          </w:p>
        </w:tc>
        <w:tc>
          <w:tcPr>
            <w:tcW w:type="dxa" w:w="3628"/>
          </w:tcPr>
          <w:p>
            <w:r>
              <w:t>Nursing</w:t>
            </w:r>
          </w:p>
        </w:tc>
        <w:tc>
          <w:tcPr>
            <w:tcW w:type="dxa" w:w="3628"/>
          </w:tcPr>
          <w:p>
            <w:r>
              <w:t xml:space="preserve">Sciences infirmières </w:t>
            </w:r>
          </w:p>
        </w:tc>
      </w:tr>
      <w:tr>
        <w:tc>
          <w:tcPr>
            <w:tcW w:type="dxa" w:w="2092"/>
          </w:tcPr>
          <w:p>
            <w:r>
              <w:t>NU-HOS</w:t>
            </w:r>
          </w:p>
        </w:tc>
        <w:tc>
          <w:tcPr>
            <w:tcW w:type="dxa" w:w="3628"/>
          </w:tcPr>
          <w:p>
            <w:r>
              <w:t>Nursing</w:t>
            </w:r>
          </w:p>
        </w:tc>
        <w:tc>
          <w:tcPr>
            <w:tcW w:type="dxa" w:w="3628"/>
          </w:tcPr>
          <w:p>
            <w:r>
              <w:t xml:space="preserve">Sciences infirmières </w:t>
            </w:r>
          </w:p>
        </w:tc>
      </w:tr>
      <w:tr>
        <w:tc>
          <w:tcPr>
            <w:tcW w:type="dxa" w:w="2092"/>
          </w:tcPr>
          <w:p>
            <w:r>
              <w:t>OC-AST</w:t>
            </w:r>
          </w:p>
        </w:tc>
        <w:tc>
          <w:tcPr>
            <w:tcW w:type="dxa" w:w="3628"/>
          </w:tcPr>
          <w:p>
            <w:r>
              <w:t>Governor-in-Council Appointees</w:t>
            </w:r>
          </w:p>
        </w:tc>
        <w:tc>
          <w:tcPr>
            <w:tcW w:type="dxa" w:w="3628"/>
          </w:tcPr>
          <w:p>
            <w:r>
              <w:t>Personnes nommées par le gouverneur en conseil</w:t>
            </w:r>
          </w:p>
        </w:tc>
      </w:tr>
      <w:tr>
        <w:tc>
          <w:tcPr>
            <w:tcW w:type="dxa" w:w="2092"/>
          </w:tcPr>
          <w:p>
            <w:r>
              <w:t>OC-GC</w:t>
            </w:r>
          </w:p>
        </w:tc>
        <w:tc>
          <w:tcPr>
            <w:tcW w:type="dxa" w:w="3628"/>
          </w:tcPr>
          <w:p>
            <w:r>
              <w:t>Governor-in-Council Appointees</w:t>
            </w:r>
          </w:p>
        </w:tc>
        <w:tc>
          <w:tcPr>
            <w:tcW w:type="dxa" w:w="3628"/>
          </w:tcPr>
          <w:p>
            <w:r>
              <w:t>Personnes nommées par le gouverneur en conseil</w:t>
            </w:r>
          </w:p>
        </w:tc>
      </w:tr>
      <w:tr>
        <w:tc>
          <w:tcPr>
            <w:tcW w:type="dxa" w:w="2092"/>
          </w:tcPr>
          <w:p>
            <w:r>
              <w:t>OC-GCQ</w:t>
            </w:r>
          </w:p>
        </w:tc>
        <w:tc>
          <w:tcPr>
            <w:tcW w:type="dxa" w:w="3628"/>
          </w:tcPr>
          <w:p>
            <w:r>
              <w:t>Governor-in-Council Appointees</w:t>
            </w:r>
          </w:p>
        </w:tc>
        <w:tc>
          <w:tcPr>
            <w:tcW w:type="dxa" w:w="3628"/>
          </w:tcPr>
          <w:p>
            <w:r>
              <w:t>Personnes nommées par le gouverneur en conseil</w:t>
            </w:r>
          </w:p>
        </w:tc>
      </w:tr>
      <w:tr>
        <w:tc>
          <w:tcPr>
            <w:tcW w:type="dxa" w:w="2092"/>
          </w:tcPr>
          <w:p>
            <w:r>
              <w:t>OC-GIC</w:t>
            </w:r>
          </w:p>
        </w:tc>
        <w:tc>
          <w:tcPr>
            <w:tcW w:type="dxa" w:w="3628"/>
          </w:tcPr>
          <w:p>
            <w:r>
              <w:t>Governor-in-Council Appointees</w:t>
            </w:r>
          </w:p>
        </w:tc>
        <w:tc>
          <w:tcPr>
            <w:tcW w:type="dxa" w:w="3628"/>
          </w:tcPr>
          <w:p>
            <w:r>
              <w:t>Personnes nommées par le gouverneur en conseil</w:t>
            </w:r>
          </w:p>
        </w:tc>
      </w:tr>
      <w:tr>
        <w:tc>
          <w:tcPr>
            <w:tcW w:type="dxa" w:w="2092"/>
          </w:tcPr>
          <w:p>
            <w:r>
              <w:t>OC-GRP</w:t>
            </w:r>
          </w:p>
        </w:tc>
        <w:tc>
          <w:tcPr>
            <w:tcW w:type="dxa" w:w="3628"/>
          </w:tcPr>
          <w:p>
            <w:r>
              <w:t>Governor-in-Council Appointees</w:t>
            </w:r>
          </w:p>
        </w:tc>
        <w:tc>
          <w:tcPr>
            <w:tcW w:type="dxa" w:w="3628"/>
          </w:tcPr>
          <w:p>
            <w:r>
              <w:t>Personnes nommées par le gouverneur en conseil</w:t>
            </w:r>
          </w:p>
        </w:tc>
      </w:tr>
      <w:tr>
        <w:tc>
          <w:tcPr>
            <w:tcW w:type="dxa" w:w="2092"/>
          </w:tcPr>
          <w:p>
            <w:r>
              <w:t>OE-BEO</w:t>
            </w:r>
          </w:p>
        </w:tc>
        <w:tc>
          <w:tcPr>
            <w:tcW w:type="dxa" w:w="3628"/>
          </w:tcPr>
          <w:p>
            <w:r>
              <w:t>Office Equipment</w:t>
            </w:r>
          </w:p>
        </w:tc>
        <w:tc>
          <w:tcPr>
            <w:tcW w:type="dxa" w:w="3628"/>
          </w:tcPr>
          <w:p>
            <w:r>
              <w:t>Mécanographie</w:t>
            </w:r>
          </w:p>
        </w:tc>
      </w:tr>
      <w:tr>
        <w:tc>
          <w:tcPr>
            <w:tcW w:type="dxa" w:w="2092"/>
          </w:tcPr>
          <w:p>
            <w:r>
              <w:t>OE-CEO</w:t>
            </w:r>
          </w:p>
        </w:tc>
        <w:tc>
          <w:tcPr>
            <w:tcW w:type="dxa" w:w="3628"/>
          </w:tcPr>
          <w:p>
            <w:r>
              <w:t>Office Equipment</w:t>
            </w:r>
          </w:p>
        </w:tc>
        <w:tc>
          <w:tcPr>
            <w:tcW w:type="dxa" w:w="3628"/>
          </w:tcPr>
          <w:p>
            <w:r>
              <w:t>Mécanographie</w:t>
            </w:r>
          </w:p>
        </w:tc>
      </w:tr>
      <w:tr>
        <w:tc>
          <w:tcPr>
            <w:tcW w:type="dxa" w:w="2092"/>
          </w:tcPr>
          <w:p>
            <w:r>
              <w:t>OE-DEO</w:t>
            </w:r>
          </w:p>
        </w:tc>
        <w:tc>
          <w:tcPr>
            <w:tcW w:type="dxa" w:w="3628"/>
          </w:tcPr>
          <w:p>
            <w:r>
              <w:t>Office Equipment</w:t>
            </w:r>
          </w:p>
        </w:tc>
        <w:tc>
          <w:tcPr>
            <w:tcW w:type="dxa" w:w="3628"/>
          </w:tcPr>
          <w:p>
            <w:r>
              <w:t>Mécanographie</w:t>
            </w:r>
          </w:p>
        </w:tc>
      </w:tr>
      <w:tr>
        <w:tc>
          <w:tcPr>
            <w:tcW w:type="dxa" w:w="2092"/>
          </w:tcPr>
          <w:p>
            <w:r>
              <w:t>OE-MEO</w:t>
            </w:r>
          </w:p>
        </w:tc>
        <w:tc>
          <w:tcPr>
            <w:tcW w:type="dxa" w:w="3628"/>
          </w:tcPr>
          <w:p>
            <w:r>
              <w:t>Office Equipment</w:t>
            </w:r>
          </w:p>
        </w:tc>
        <w:tc>
          <w:tcPr>
            <w:tcW w:type="dxa" w:w="3628"/>
          </w:tcPr>
          <w:p>
            <w:r>
              <w:t>Mécanographie</w:t>
            </w:r>
          </w:p>
        </w:tc>
      </w:tr>
      <w:tr>
        <w:tc>
          <w:tcPr>
            <w:tcW w:type="dxa" w:w="2092"/>
          </w:tcPr>
          <w:p>
            <w:r>
              <w:t>OE-MSE</w:t>
            </w:r>
          </w:p>
        </w:tc>
        <w:tc>
          <w:tcPr>
            <w:tcW w:type="dxa" w:w="3628"/>
          </w:tcPr>
          <w:p>
            <w:r>
              <w:t>Office Equipment</w:t>
            </w:r>
          </w:p>
        </w:tc>
        <w:tc>
          <w:tcPr>
            <w:tcW w:type="dxa" w:w="3628"/>
          </w:tcPr>
          <w:p>
            <w:r>
              <w:t>Mécanographie</w:t>
            </w:r>
          </w:p>
        </w:tc>
      </w:tr>
      <w:tr>
        <w:tc>
          <w:tcPr>
            <w:tcW w:type="dxa" w:w="2092"/>
          </w:tcPr>
          <w:p>
            <w:r>
              <w:t>OM</w:t>
            </w:r>
          </w:p>
        </w:tc>
        <w:tc>
          <w:tcPr>
            <w:tcW w:type="dxa" w:w="3628"/>
          </w:tcPr>
          <w:p>
            <w:r>
              <w:t>Organization and Methods</w:t>
            </w:r>
          </w:p>
        </w:tc>
        <w:tc>
          <w:tcPr>
            <w:tcW w:type="dxa" w:w="3628"/>
          </w:tcPr>
          <w:p>
            <w:r>
              <w:t>Organisation et méthodes</w:t>
            </w:r>
          </w:p>
        </w:tc>
      </w:tr>
      <w:tr>
        <w:tc>
          <w:tcPr>
            <w:tcW w:type="dxa" w:w="2092"/>
          </w:tcPr>
          <w:p>
            <w:r>
              <w:t>OP</w:t>
            </w:r>
          </w:p>
        </w:tc>
        <w:tc>
          <w:tcPr>
            <w:tcW w:type="dxa" w:w="3628"/>
          </w:tcPr>
          <w:p>
            <w:r>
              <w:t>Occupational and Physical Therapy</w:t>
            </w:r>
          </w:p>
        </w:tc>
        <w:tc>
          <w:tcPr>
            <w:tcW w:type="dxa" w:w="3628"/>
          </w:tcPr>
          <w:p>
            <w:r>
              <w:t>Ergothérapie et physiothérapie</w:t>
            </w:r>
          </w:p>
        </w:tc>
      </w:tr>
      <w:tr>
        <w:tc>
          <w:tcPr>
            <w:tcW w:type="dxa" w:w="2092"/>
          </w:tcPr>
          <w:p>
            <w:r>
              <w:t>PC</w:t>
            </w:r>
          </w:p>
        </w:tc>
        <w:tc>
          <w:tcPr>
            <w:tcW w:type="dxa" w:w="3628"/>
          </w:tcPr>
          <w:p>
            <w:r>
              <w:t>Physical Sciences</w:t>
            </w:r>
          </w:p>
        </w:tc>
        <w:tc>
          <w:tcPr>
            <w:tcW w:type="dxa" w:w="3628"/>
          </w:tcPr>
          <w:p>
            <w:r>
              <w:t>Sciences physiques</w:t>
            </w:r>
          </w:p>
        </w:tc>
      </w:tr>
      <w:tr>
        <w:tc>
          <w:tcPr>
            <w:tcW w:type="dxa" w:w="2092"/>
          </w:tcPr>
          <w:p>
            <w:r>
              <w:t>PE</w:t>
            </w:r>
          </w:p>
        </w:tc>
        <w:tc>
          <w:tcPr>
            <w:tcW w:type="dxa" w:w="3628"/>
          </w:tcPr>
          <w:p>
            <w:r>
              <w:t>Personnel Administration</w:t>
            </w:r>
          </w:p>
        </w:tc>
        <w:tc>
          <w:tcPr>
            <w:tcW w:type="dxa" w:w="3628"/>
          </w:tcPr>
          <w:p>
            <w:r>
              <w:t>Gestion du personnel</w:t>
            </w:r>
          </w:p>
        </w:tc>
      </w:tr>
      <w:tr>
        <w:tc>
          <w:tcPr>
            <w:tcW w:type="dxa" w:w="2092"/>
          </w:tcPr>
          <w:p>
            <w:r>
              <w:t>PG</w:t>
            </w:r>
          </w:p>
        </w:tc>
        <w:tc>
          <w:tcPr>
            <w:tcW w:type="dxa" w:w="3628"/>
          </w:tcPr>
          <w:p>
            <w:r>
              <w:t>Purchasing and Supply</w:t>
            </w:r>
          </w:p>
        </w:tc>
        <w:tc>
          <w:tcPr>
            <w:tcW w:type="dxa" w:w="3628"/>
          </w:tcPr>
          <w:p>
            <w:r>
              <w:t>Achat et approvisionnement</w:t>
            </w:r>
          </w:p>
        </w:tc>
      </w:tr>
      <w:tr>
        <w:tc>
          <w:tcPr>
            <w:tcW w:type="dxa" w:w="2092"/>
          </w:tcPr>
          <w:p>
            <w:r>
              <w:t>PH</w:t>
            </w:r>
          </w:p>
        </w:tc>
        <w:tc>
          <w:tcPr>
            <w:tcW w:type="dxa" w:w="3628"/>
          </w:tcPr>
          <w:p>
            <w:r>
              <w:t>Pharmacy</w:t>
            </w:r>
          </w:p>
        </w:tc>
        <w:tc>
          <w:tcPr>
            <w:tcW w:type="dxa" w:w="3628"/>
          </w:tcPr>
          <w:p>
            <w:r>
              <w:t>Pharmacie</w:t>
            </w:r>
          </w:p>
        </w:tc>
      </w:tr>
      <w:tr>
        <w:tc>
          <w:tcPr>
            <w:tcW w:type="dxa" w:w="2092"/>
          </w:tcPr>
          <w:p>
            <w:r>
              <w:t>PI-CGC</w:t>
            </w:r>
          </w:p>
        </w:tc>
        <w:tc>
          <w:tcPr>
            <w:tcW w:type="dxa" w:w="3628"/>
          </w:tcPr>
          <w:p>
            <w:r>
              <w:t>Primary Products Inspection</w:t>
            </w:r>
          </w:p>
        </w:tc>
        <w:tc>
          <w:tcPr>
            <w:tcW w:type="dxa" w:w="3628"/>
          </w:tcPr>
          <w:p>
            <w:r>
              <w:t>Inspection des produits primaires</w:t>
            </w:r>
          </w:p>
        </w:tc>
      </w:tr>
      <w:tr>
        <w:tc>
          <w:tcPr>
            <w:tcW w:type="dxa" w:w="2092"/>
          </w:tcPr>
          <w:p>
            <w:r>
              <w:t>PM</w:t>
            </w:r>
          </w:p>
        </w:tc>
        <w:tc>
          <w:tcPr>
            <w:tcW w:type="dxa" w:w="3628"/>
          </w:tcPr>
          <w:p>
            <w:r>
              <w:t>Programme Administration</w:t>
            </w:r>
          </w:p>
        </w:tc>
        <w:tc>
          <w:tcPr>
            <w:tcW w:type="dxa" w:w="3628"/>
          </w:tcPr>
          <w:p>
            <w:r>
              <w:t>Administration des programmes</w:t>
            </w:r>
          </w:p>
        </w:tc>
      </w:tr>
      <w:tr>
        <w:tc>
          <w:tcPr>
            <w:tcW w:type="dxa" w:w="2092"/>
          </w:tcPr>
          <w:p>
            <w:r>
              <w:t>PO-IMA</w:t>
            </w:r>
          </w:p>
        </w:tc>
        <w:tc>
          <w:tcPr>
            <w:tcW w:type="dxa" w:w="3628"/>
          </w:tcPr>
          <w:p>
            <w:r>
              <w:t>Police Operations Support</w:t>
            </w:r>
          </w:p>
        </w:tc>
        <w:tc>
          <w:tcPr>
            <w:tcW w:type="dxa" w:w="3628"/>
          </w:tcPr>
          <w:p>
            <w:r>
              <w:t>Soutien aux opérations policières</w:t>
            </w:r>
          </w:p>
        </w:tc>
      </w:tr>
      <w:tr>
        <w:tc>
          <w:tcPr>
            <w:tcW w:type="dxa" w:w="2092"/>
          </w:tcPr>
          <w:p>
            <w:r>
              <w:t>PO-TCO</w:t>
            </w:r>
          </w:p>
        </w:tc>
        <w:tc>
          <w:tcPr>
            <w:tcW w:type="dxa" w:w="3628"/>
          </w:tcPr>
          <w:p>
            <w:r>
              <w:t>Police Operations Support</w:t>
            </w:r>
          </w:p>
        </w:tc>
        <w:tc>
          <w:tcPr>
            <w:tcW w:type="dxa" w:w="3628"/>
          </w:tcPr>
          <w:p>
            <w:r>
              <w:t>Soutien aux opérations policières</w:t>
            </w:r>
          </w:p>
        </w:tc>
      </w:tr>
      <w:tr>
        <w:tc>
          <w:tcPr>
            <w:tcW w:type="dxa" w:w="2092"/>
          </w:tcPr>
          <w:p>
            <w:r>
              <w:t>PR</w:t>
            </w:r>
          </w:p>
        </w:tc>
        <w:tc>
          <w:tcPr>
            <w:tcW w:type="dxa" w:w="3628"/>
          </w:tcPr>
          <w:p>
            <w:r>
              <w:t>Printing Operations</w:t>
            </w:r>
          </w:p>
        </w:tc>
        <w:tc>
          <w:tcPr>
            <w:tcW w:type="dxa" w:w="3628"/>
          </w:tcPr>
          <w:p>
            <w:r>
              <w:t>Services d'mprimerie</w:t>
            </w:r>
          </w:p>
        </w:tc>
      </w:tr>
      <w:tr>
        <w:tc>
          <w:tcPr>
            <w:tcW w:type="dxa" w:w="2092"/>
          </w:tcPr>
          <w:p>
            <w:r>
              <w:t>PR-BIN</w:t>
            </w:r>
          </w:p>
        </w:tc>
        <w:tc>
          <w:tcPr>
            <w:tcW w:type="dxa" w:w="3628"/>
          </w:tcPr>
          <w:p>
            <w:r>
              <w:t>Printing Operations</w:t>
            </w:r>
          </w:p>
        </w:tc>
        <w:tc>
          <w:tcPr>
            <w:tcW w:type="dxa" w:w="3628"/>
          </w:tcPr>
          <w:p>
            <w:r>
              <w:t>Services d'mprimerie</w:t>
            </w:r>
          </w:p>
        </w:tc>
      </w:tr>
      <w:tr>
        <w:tc>
          <w:tcPr>
            <w:tcW w:type="dxa" w:w="2092"/>
          </w:tcPr>
          <w:p>
            <w:r>
              <w:t>PR-COM</w:t>
            </w:r>
          </w:p>
        </w:tc>
        <w:tc>
          <w:tcPr>
            <w:tcW w:type="dxa" w:w="3628"/>
          </w:tcPr>
          <w:p>
            <w:r>
              <w:t>Printing Operations</w:t>
            </w:r>
          </w:p>
        </w:tc>
        <w:tc>
          <w:tcPr>
            <w:tcW w:type="dxa" w:w="3628"/>
          </w:tcPr>
          <w:p>
            <w:r>
              <w:t>Services d'mprimerie</w:t>
            </w:r>
          </w:p>
        </w:tc>
      </w:tr>
      <w:tr>
        <w:tc>
          <w:tcPr>
            <w:tcW w:type="dxa" w:w="2092"/>
          </w:tcPr>
          <w:p>
            <w:r>
              <w:t>PR-MAI</w:t>
            </w:r>
          </w:p>
        </w:tc>
        <w:tc>
          <w:tcPr>
            <w:tcW w:type="dxa" w:w="3628"/>
          </w:tcPr>
          <w:p>
            <w:r>
              <w:t>Printing Operations</w:t>
            </w:r>
          </w:p>
        </w:tc>
        <w:tc>
          <w:tcPr>
            <w:tcW w:type="dxa" w:w="3628"/>
          </w:tcPr>
          <w:p>
            <w:r>
              <w:t>Services d'mprimerie</w:t>
            </w:r>
          </w:p>
        </w:tc>
      </w:tr>
      <w:tr>
        <w:tc>
          <w:tcPr>
            <w:tcW w:type="dxa" w:w="2092"/>
          </w:tcPr>
          <w:p>
            <w:r>
              <w:t>PR-OFE</w:t>
            </w:r>
          </w:p>
        </w:tc>
        <w:tc>
          <w:tcPr>
            <w:tcW w:type="dxa" w:w="3628"/>
          </w:tcPr>
          <w:p>
            <w:r>
              <w:t>Printing Operations</w:t>
            </w:r>
          </w:p>
        </w:tc>
        <w:tc>
          <w:tcPr>
            <w:tcW w:type="dxa" w:w="3628"/>
          </w:tcPr>
          <w:p>
            <w:r>
              <w:t>Services d'mprimerie</w:t>
            </w:r>
          </w:p>
        </w:tc>
      </w:tr>
      <w:tr>
        <w:tc>
          <w:tcPr>
            <w:tcW w:type="dxa" w:w="2092"/>
          </w:tcPr>
          <w:p>
            <w:r>
              <w:t>PR-OFO</w:t>
            </w:r>
          </w:p>
        </w:tc>
        <w:tc>
          <w:tcPr>
            <w:tcW w:type="dxa" w:w="3628"/>
          </w:tcPr>
          <w:p>
            <w:r>
              <w:t>Printing Operations</w:t>
            </w:r>
          </w:p>
        </w:tc>
        <w:tc>
          <w:tcPr>
            <w:tcW w:type="dxa" w:w="3628"/>
          </w:tcPr>
          <w:p>
            <w:r>
              <w:t>Services d'mprimerie</w:t>
            </w:r>
          </w:p>
        </w:tc>
      </w:tr>
      <w:tr>
        <w:tc>
          <w:tcPr>
            <w:tcW w:type="dxa" w:w="2092"/>
          </w:tcPr>
          <w:p>
            <w:r>
              <w:t>PR-PRC</w:t>
            </w:r>
          </w:p>
        </w:tc>
        <w:tc>
          <w:tcPr>
            <w:tcW w:type="dxa" w:w="3628"/>
          </w:tcPr>
          <w:p>
            <w:r>
              <w:t>Printing Operations</w:t>
            </w:r>
          </w:p>
        </w:tc>
        <w:tc>
          <w:tcPr>
            <w:tcW w:type="dxa" w:w="3628"/>
          </w:tcPr>
          <w:p>
            <w:r>
              <w:t>Services d'mprimerie</w:t>
            </w:r>
          </w:p>
        </w:tc>
      </w:tr>
      <w:tr>
        <w:tc>
          <w:tcPr>
            <w:tcW w:type="dxa" w:w="2092"/>
          </w:tcPr>
          <w:p>
            <w:r>
              <w:t>PS</w:t>
            </w:r>
          </w:p>
        </w:tc>
        <w:tc>
          <w:tcPr>
            <w:tcW w:type="dxa" w:w="3628"/>
          </w:tcPr>
          <w:p>
            <w:r>
              <w:t>Psychology</w:t>
            </w:r>
          </w:p>
        </w:tc>
        <w:tc>
          <w:tcPr>
            <w:tcW w:type="dxa" w:w="3628"/>
          </w:tcPr>
          <w:p>
            <w:r>
              <w:t>Psychologie</w:t>
            </w:r>
          </w:p>
        </w:tc>
      </w:tr>
      <w:tr>
        <w:tc>
          <w:tcPr>
            <w:tcW w:type="dxa" w:w="2092"/>
          </w:tcPr>
          <w:p>
            <w:r>
              <w:t>PY</w:t>
            </w:r>
          </w:p>
        </w:tc>
        <w:tc>
          <w:tcPr>
            <w:tcW w:type="dxa" w:w="3628"/>
          </w:tcPr>
          <w:p>
            <w:r>
              <w:t>Photography</w:t>
            </w:r>
          </w:p>
        </w:tc>
        <w:tc>
          <w:tcPr>
            <w:tcW w:type="dxa" w:w="3628"/>
          </w:tcPr>
          <w:p>
            <w:r>
              <w:t>Photographie</w:t>
            </w:r>
          </w:p>
        </w:tc>
      </w:tr>
      <w:tr>
        <w:tc>
          <w:tcPr>
            <w:tcW w:type="dxa" w:w="2092"/>
          </w:tcPr>
          <w:p>
            <w:r>
              <w:t>RO</w:t>
            </w:r>
          </w:p>
        </w:tc>
        <w:tc>
          <w:tcPr>
            <w:tcW w:type="dxa" w:w="3628"/>
          </w:tcPr>
          <w:p>
            <w:r>
              <w:t>Radio Operations</w:t>
            </w:r>
          </w:p>
        </w:tc>
        <w:tc>
          <w:tcPr>
            <w:tcW w:type="dxa" w:w="3628"/>
          </w:tcPr>
          <w:p>
            <w:r>
              <w:t>Radiotélégraphie</w:t>
            </w:r>
          </w:p>
        </w:tc>
      </w:tr>
      <w:tr>
        <w:tc>
          <w:tcPr>
            <w:tcW w:type="dxa" w:w="2092"/>
          </w:tcPr>
          <w:p>
            <w:r>
              <w:t>SC-DED</w:t>
            </w:r>
          </w:p>
        </w:tc>
        <w:tc>
          <w:tcPr>
            <w:tcW w:type="dxa" w:w="3628"/>
          </w:tcPr>
          <w:p>
            <w:r>
              <w:t>Ships' Crews</w:t>
            </w:r>
          </w:p>
        </w:tc>
        <w:tc>
          <w:tcPr>
            <w:tcW w:type="dxa" w:w="3628"/>
          </w:tcPr>
          <w:p>
            <w:r>
              <w:t>Équipages de navires</w:t>
            </w:r>
          </w:p>
        </w:tc>
      </w:tr>
      <w:tr>
        <w:tc>
          <w:tcPr>
            <w:tcW w:type="dxa" w:w="2092"/>
          </w:tcPr>
          <w:p>
            <w:r>
              <w:t>SC-EQO</w:t>
            </w:r>
          </w:p>
        </w:tc>
        <w:tc>
          <w:tcPr>
            <w:tcW w:type="dxa" w:w="3628"/>
          </w:tcPr>
          <w:p>
            <w:r>
              <w:t>Ships' Crews</w:t>
            </w:r>
          </w:p>
        </w:tc>
        <w:tc>
          <w:tcPr>
            <w:tcW w:type="dxa" w:w="3628"/>
          </w:tcPr>
          <w:p>
            <w:r>
              <w:t>Équipages de navires</w:t>
            </w:r>
          </w:p>
        </w:tc>
      </w:tr>
      <w:tr>
        <w:tc>
          <w:tcPr>
            <w:tcW w:type="dxa" w:w="2092"/>
          </w:tcPr>
          <w:p>
            <w:r>
              <w:t>SC-ERD</w:t>
            </w:r>
          </w:p>
        </w:tc>
        <w:tc>
          <w:tcPr>
            <w:tcW w:type="dxa" w:w="3628"/>
          </w:tcPr>
          <w:p>
            <w:r>
              <w:t>Ships' Crews</w:t>
            </w:r>
          </w:p>
        </w:tc>
        <w:tc>
          <w:tcPr>
            <w:tcW w:type="dxa" w:w="3628"/>
          </w:tcPr>
          <w:p>
            <w:r>
              <w:t>Équipages de navires</w:t>
            </w:r>
          </w:p>
        </w:tc>
      </w:tr>
      <w:tr>
        <w:tc>
          <w:tcPr>
            <w:tcW w:type="dxa" w:w="2092"/>
          </w:tcPr>
          <w:p>
            <w:r>
              <w:t>SC-SPT</w:t>
            </w:r>
          </w:p>
        </w:tc>
        <w:tc>
          <w:tcPr>
            <w:tcW w:type="dxa" w:w="3628"/>
          </w:tcPr>
          <w:p>
            <w:r>
              <w:t>Ships' Crews</w:t>
            </w:r>
          </w:p>
        </w:tc>
        <w:tc>
          <w:tcPr>
            <w:tcW w:type="dxa" w:w="3628"/>
          </w:tcPr>
          <w:p>
            <w:r>
              <w:t>Équipages de navires</w:t>
            </w:r>
          </w:p>
        </w:tc>
      </w:tr>
      <w:tr>
        <w:tc>
          <w:tcPr>
            <w:tcW w:type="dxa" w:w="2092"/>
          </w:tcPr>
          <w:p>
            <w:r>
              <w:t>SC-STD</w:t>
            </w:r>
          </w:p>
        </w:tc>
        <w:tc>
          <w:tcPr>
            <w:tcW w:type="dxa" w:w="3628"/>
          </w:tcPr>
          <w:p>
            <w:r>
              <w:t>Ships' Crews</w:t>
            </w:r>
          </w:p>
        </w:tc>
        <w:tc>
          <w:tcPr>
            <w:tcW w:type="dxa" w:w="3628"/>
          </w:tcPr>
          <w:p>
            <w:r>
              <w:t>Équipages de navires</w:t>
            </w:r>
          </w:p>
        </w:tc>
      </w:tr>
      <w:tr>
        <w:tc>
          <w:tcPr>
            <w:tcW w:type="dxa" w:w="2092"/>
          </w:tcPr>
          <w:p>
            <w:r>
              <w:t>SE-REM</w:t>
            </w:r>
          </w:p>
        </w:tc>
        <w:tc>
          <w:tcPr>
            <w:tcW w:type="dxa" w:w="3628"/>
          </w:tcPr>
          <w:p>
            <w:r>
              <w:t>Scientific Research</w:t>
            </w:r>
          </w:p>
        </w:tc>
        <w:tc>
          <w:tcPr>
            <w:tcW w:type="dxa" w:w="3628"/>
          </w:tcPr>
          <w:p>
            <w:r>
              <w:t>Recherche scientifique</w:t>
            </w:r>
          </w:p>
        </w:tc>
      </w:tr>
      <w:tr>
        <w:tc>
          <w:tcPr>
            <w:tcW w:type="dxa" w:w="2092"/>
          </w:tcPr>
          <w:p>
            <w:r>
              <w:t>SE-RES</w:t>
            </w:r>
          </w:p>
        </w:tc>
        <w:tc>
          <w:tcPr>
            <w:tcW w:type="dxa" w:w="3628"/>
          </w:tcPr>
          <w:p>
            <w:r>
              <w:t>Scientific Research</w:t>
            </w:r>
          </w:p>
        </w:tc>
        <w:tc>
          <w:tcPr>
            <w:tcW w:type="dxa" w:w="3628"/>
          </w:tcPr>
          <w:p>
            <w:r>
              <w:t>Recherche scientifique</w:t>
            </w:r>
          </w:p>
        </w:tc>
      </w:tr>
      <w:tr>
        <w:tc>
          <w:tcPr>
            <w:tcW w:type="dxa" w:w="2092"/>
          </w:tcPr>
          <w:p>
            <w:r>
              <w:t>SG-PAT</w:t>
            </w:r>
          </w:p>
        </w:tc>
        <w:tc>
          <w:tcPr>
            <w:tcW w:type="dxa" w:w="3628"/>
          </w:tcPr>
          <w:p>
            <w:r>
              <w:t>Scientific Regulation and Patent Examination</w:t>
            </w:r>
          </w:p>
        </w:tc>
        <w:tc>
          <w:tcPr>
            <w:tcW w:type="dxa" w:w="3628"/>
          </w:tcPr>
          <w:p>
            <w:r>
              <w:t>Réglementation scientifique et examen des brevets</w:t>
            </w:r>
          </w:p>
        </w:tc>
      </w:tr>
      <w:tr>
        <w:tc>
          <w:tcPr>
            <w:tcW w:type="dxa" w:w="2092"/>
          </w:tcPr>
          <w:p>
            <w:r>
              <w:t>SG-SRE</w:t>
            </w:r>
          </w:p>
        </w:tc>
        <w:tc>
          <w:tcPr>
            <w:tcW w:type="dxa" w:w="3628"/>
          </w:tcPr>
          <w:p>
            <w:r>
              <w:t>Scientific Regulation and Patent Examination</w:t>
            </w:r>
          </w:p>
        </w:tc>
        <w:tc>
          <w:tcPr>
            <w:tcW w:type="dxa" w:w="3628"/>
          </w:tcPr>
          <w:p>
            <w:r>
              <w:t>Réglementation scientifique et examen des brevets</w:t>
            </w:r>
          </w:p>
        </w:tc>
      </w:tr>
      <w:tr>
        <w:tc>
          <w:tcPr>
            <w:tcW w:type="dxa" w:w="2092"/>
          </w:tcPr>
          <w:p>
            <w:r>
              <w:t>SI</w:t>
            </w:r>
          </w:p>
        </w:tc>
        <w:tc>
          <w:tcPr>
            <w:tcW w:type="dxa" w:w="3628"/>
          </w:tcPr>
          <w:p>
            <w:r>
              <w:t>Social Science Support</w:t>
            </w:r>
          </w:p>
        </w:tc>
        <w:tc>
          <w:tcPr>
            <w:tcW w:type="dxa" w:w="3628"/>
          </w:tcPr>
          <w:p>
            <w:r>
              <w:t>Soutien des sciences sociales</w:t>
            </w:r>
          </w:p>
        </w:tc>
      </w:tr>
      <w:tr>
        <w:tc>
          <w:tcPr>
            <w:tcW w:type="dxa" w:w="2092"/>
          </w:tcPr>
          <w:p>
            <w:r>
              <w:t>SO-FLP</w:t>
            </w:r>
          </w:p>
        </w:tc>
        <w:tc>
          <w:tcPr>
            <w:tcW w:type="dxa" w:w="3628"/>
          </w:tcPr>
          <w:p>
            <w:r>
              <w:t>Ships' Officers</w:t>
            </w:r>
          </w:p>
        </w:tc>
        <w:tc>
          <w:tcPr>
            <w:tcW w:type="dxa" w:w="3628"/>
          </w:tcPr>
          <w:p>
            <w:r>
              <w:t>Officiers de navire</w:t>
            </w:r>
          </w:p>
        </w:tc>
      </w:tr>
      <w:tr>
        <w:tc>
          <w:tcPr>
            <w:tcW w:type="dxa" w:w="2092"/>
          </w:tcPr>
          <w:p>
            <w:r>
              <w:t>SO-INS</w:t>
            </w:r>
          </w:p>
        </w:tc>
        <w:tc>
          <w:tcPr>
            <w:tcW w:type="dxa" w:w="3628"/>
          </w:tcPr>
          <w:p>
            <w:r>
              <w:t>Ships' Officers</w:t>
            </w:r>
          </w:p>
        </w:tc>
        <w:tc>
          <w:tcPr>
            <w:tcW w:type="dxa" w:w="3628"/>
          </w:tcPr>
          <w:p>
            <w:r>
              <w:t>Officiers de navire</w:t>
            </w:r>
          </w:p>
        </w:tc>
      </w:tr>
      <w:tr>
        <w:tc>
          <w:tcPr>
            <w:tcW w:type="dxa" w:w="2092"/>
          </w:tcPr>
          <w:p>
            <w:r>
              <w:t>SO-MAO</w:t>
            </w:r>
          </w:p>
        </w:tc>
        <w:tc>
          <w:tcPr>
            <w:tcW w:type="dxa" w:w="3628"/>
          </w:tcPr>
          <w:p>
            <w:r>
              <w:t>Ships' Officers</w:t>
            </w:r>
          </w:p>
        </w:tc>
        <w:tc>
          <w:tcPr>
            <w:tcW w:type="dxa" w:w="3628"/>
          </w:tcPr>
          <w:p>
            <w:r>
              <w:t>Officiers de navire</w:t>
            </w:r>
          </w:p>
        </w:tc>
      </w:tr>
      <w:tr>
        <w:tc>
          <w:tcPr>
            <w:tcW w:type="dxa" w:w="2092"/>
          </w:tcPr>
          <w:p>
            <w:r>
              <w:t>SO-RAD</w:t>
            </w:r>
          </w:p>
        </w:tc>
        <w:tc>
          <w:tcPr>
            <w:tcW w:type="dxa" w:w="3628"/>
          </w:tcPr>
          <w:p>
            <w:r>
              <w:t>Ships' Officers</w:t>
            </w:r>
          </w:p>
        </w:tc>
        <w:tc>
          <w:tcPr>
            <w:tcW w:type="dxa" w:w="3628"/>
          </w:tcPr>
          <w:p>
            <w:r>
              <w:t>Officiers de navire</w:t>
            </w:r>
          </w:p>
        </w:tc>
      </w:tr>
      <w:tr>
        <w:tc>
          <w:tcPr>
            <w:tcW w:type="dxa" w:w="2092"/>
          </w:tcPr>
          <w:p>
            <w:r>
              <w:t>SP</w:t>
            </w:r>
          </w:p>
        </w:tc>
        <w:tc>
          <w:tcPr>
            <w:tcW w:type="dxa" w:w="3628"/>
          </w:tcPr>
          <w:p>
            <w:r>
              <w:t>Services and Programs Group</w:t>
            </w:r>
          </w:p>
        </w:tc>
        <w:tc>
          <w:tcPr>
            <w:tcW w:type="dxa" w:w="3628"/>
          </w:tcPr>
          <w:p>
            <w:r>
              <w:t>Groupe de services et programmes</w:t>
            </w:r>
          </w:p>
        </w:tc>
      </w:tr>
      <w:tr>
        <w:tc>
          <w:tcPr>
            <w:tcW w:type="dxa" w:w="2092"/>
          </w:tcPr>
          <w:p>
            <w:r>
              <w:t>SR-APA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SR-APB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SR-BOB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SR-CPS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SR-EEW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SR-ELE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SR-EME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SR-INM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SR-MAC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SR-MAM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SR-MAN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SR-MAT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SR-MDO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SR-MGT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SR-MOC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SR-PIP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SR-PLE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SR-PRW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SR-QCW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SR-SMW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SR-SPS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SR-WOW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ST-COR</w:t>
            </w:r>
          </w:p>
        </w:tc>
        <w:tc>
          <w:tcPr>
            <w:tcW w:type="dxa" w:w="3628"/>
          </w:tcPr>
          <w:p>
            <w:r>
              <w:t>Secretarial, Stenographic and Typing</w:t>
            </w:r>
          </w:p>
        </w:tc>
        <w:tc>
          <w:tcPr>
            <w:tcW w:type="dxa" w:w="3628"/>
          </w:tcPr>
          <w:p>
            <w:r>
              <w:t>Secrétariat, sténographie et dactylographie</w:t>
            </w:r>
          </w:p>
        </w:tc>
      </w:tr>
      <w:tr>
        <w:tc>
          <w:tcPr>
            <w:tcW w:type="dxa" w:w="2092"/>
          </w:tcPr>
          <w:p>
            <w:r>
              <w:t>ST-DNT</w:t>
            </w:r>
          </w:p>
        </w:tc>
        <w:tc>
          <w:tcPr>
            <w:tcW w:type="dxa" w:w="3628"/>
          </w:tcPr>
          <w:p>
            <w:r>
              <w:t>Secretarial, Stenographic and Typing</w:t>
            </w:r>
          </w:p>
        </w:tc>
        <w:tc>
          <w:tcPr>
            <w:tcW w:type="dxa" w:w="3628"/>
          </w:tcPr>
          <w:p>
            <w:r>
              <w:t>Secrétariat, sténographie et dactylographie</w:t>
            </w:r>
          </w:p>
        </w:tc>
      </w:tr>
      <w:tr>
        <w:tc>
          <w:tcPr>
            <w:tcW w:type="dxa" w:w="2092"/>
          </w:tcPr>
          <w:p>
            <w:r>
              <w:t>ST-OCE</w:t>
            </w:r>
          </w:p>
        </w:tc>
        <w:tc>
          <w:tcPr>
            <w:tcW w:type="dxa" w:w="3628"/>
          </w:tcPr>
          <w:p>
            <w:r>
              <w:t>Secretarial, Stenographic and Typing</w:t>
            </w:r>
          </w:p>
        </w:tc>
        <w:tc>
          <w:tcPr>
            <w:tcW w:type="dxa" w:w="3628"/>
          </w:tcPr>
          <w:p>
            <w:r>
              <w:t>Secrétariat, sténographie et dactylographie</w:t>
            </w:r>
          </w:p>
        </w:tc>
      </w:tr>
      <w:tr>
        <w:tc>
          <w:tcPr>
            <w:tcW w:type="dxa" w:w="2092"/>
          </w:tcPr>
          <w:p>
            <w:r>
              <w:t>ST-SCY</w:t>
            </w:r>
          </w:p>
        </w:tc>
        <w:tc>
          <w:tcPr>
            <w:tcW w:type="dxa" w:w="3628"/>
          </w:tcPr>
          <w:p>
            <w:r>
              <w:t>Secretarial, Stenographic and Typing</w:t>
            </w:r>
          </w:p>
        </w:tc>
        <w:tc>
          <w:tcPr>
            <w:tcW w:type="dxa" w:w="3628"/>
          </w:tcPr>
          <w:p>
            <w:r>
              <w:t>Secrétariat, sténographie et dactylographie</w:t>
            </w:r>
          </w:p>
        </w:tc>
      </w:tr>
      <w:tr>
        <w:tc>
          <w:tcPr>
            <w:tcW w:type="dxa" w:w="2092"/>
          </w:tcPr>
          <w:p>
            <w:r>
              <w:t>ST-STN</w:t>
            </w:r>
          </w:p>
        </w:tc>
        <w:tc>
          <w:tcPr>
            <w:tcW w:type="dxa" w:w="3628"/>
          </w:tcPr>
          <w:p>
            <w:r>
              <w:t>Secretarial, Stenographic and Typing</w:t>
            </w:r>
          </w:p>
        </w:tc>
        <w:tc>
          <w:tcPr>
            <w:tcW w:type="dxa" w:w="3628"/>
          </w:tcPr>
          <w:p>
            <w:r>
              <w:t>Secrétariat, sténographie et dactylographie</w:t>
            </w:r>
          </w:p>
        </w:tc>
      </w:tr>
      <w:tr>
        <w:tc>
          <w:tcPr>
            <w:tcW w:type="dxa" w:w="2092"/>
          </w:tcPr>
          <w:p>
            <w:r>
              <w:t>ST-TYP</w:t>
            </w:r>
          </w:p>
        </w:tc>
        <w:tc>
          <w:tcPr>
            <w:tcW w:type="dxa" w:w="3628"/>
          </w:tcPr>
          <w:p>
            <w:r>
              <w:t>Secretarial, Stenographic and Typing</w:t>
            </w:r>
          </w:p>
        </w:tc>
        <w:tc>
          <w:tcPr>
            <w:tcW w:type="dxa" w:w="3628"/>
          </w:tcPr>
          <w:p>
            <w:r>
              <w:t>Secrétariat, sténographie et dactylographie</w:t>
            </w:r>
          </w:p>
        </w:tc>
      </w:tr>
      <w:tr>
        <w:tc>
          <w:tcPr>
            <w:tcW w:type="dxa" w:w="2092"/>
          </w:tcPr>
          <w:p>
            <w:r>
              <w:t>SW-CHA</w:t>
            </w:r>
          </w:p>
        </w:tc>
        <w:tc>
          <w:tcPr>
            <w:tcW w:type="dxa" w:w="3628"/>
          </w:tcPr>
          <w:p>
            <w:r>
              <w:t>Social Work</w:t>
            </w:r>
          </w:p>
        </w:tc>
        <w:tc>
          <w:tcPr>
            <w:tcW w:type="dxa" w:w="3628"/>
          </w:tcPr>
          <w:p>
            <w:r>
              <w:t>Service social</w:t>
            </w:r>
          </w:p>
        </w:tc>
      </w:tr>
      <w:tr>
        <w:tc>
          <w:tcPr>
            <w:tcW w:type="dxa" w:w="2092"/>
          </w:tcPr>
          <w:p>
            <w:r>
              <w:t>SW-SCW</w:t>
            </w:r>
          </w:p>
        </w:tc>
        <w:tc>
          <w:tcPr>
            <w:tcW w:type="dxa" w:w="3628"/>
          </w:tcPr>
          <w:p>
            <w:r>
              <w:t>Social Work</w:t>
            </w:r>
          </w:p>
        </w:tc>
        <w:tc>
          <w:tcPr>
            <w:tcW w:type="dxa" w:w="3628"/>
          </w:tcPr>
          <w:p>
            <w:r>
              <w:t>Service social</w:t>
            </w:r>
          </w:p>
        </w:tc>
      </w:tr>
      <w:tr>
        <w:tc>
          <w:tcPr>
            <w:tcW w:type="dxa" w:w="2092"/>
          </w:tcPr>
          <w:p>
            <w:r>
              <w:t>TI</w:t>
            </w:r>
          </w:p>
        </w:tc>
        <w:tc>
          <w:tcPr>
            <w:tcW w:type="dxa" w:w="3628"/>
          </w:tcPr>
          <w:p>
            <w:r>
              <w:t>Technical Inspection</w:t>
            </w:r>
          </w:p>
        </w:tc>
        <w:tc>
          <w:tcPr>
            <w:tcW w:type="dxa" w:w="3628"/>
          </w:tcPr>
          <w:p>
            <w:r>
              <w:t>Inspection technique</w:t>
            </w:r>
          </w:p>
        </w:tc>
      </w:tr>
      <w:tr>
        <w:tc>
          <w:tcPr>
            <w:tcW w:type="dxa" w:w="2092"/>
          </w:tcPr>
          <w:p>
            <w:r>
              <w:t>TR</w:t>
            </w:r>
          </w:p>
        </w:tc>
        <w:tc>
          <w:tcPr>
            <w:tcW w:type="dxa" w:w="3628"/>
          </w:tcPr>
          <w:p>
            <w:r>
              <w:t>Translation</w:t>
            </w:r>
          </w:p>
        </w:tc>
        <w:tc>
          <w:tcPr>
            <w:tcW w:type="dxa" w:w="3628"/>
          </w:tcPr>
          <w:p>
            <w:r>
              <w:t>Traduction</w:t>
            </w:r>
          </w:p>
        </w:tc>
      </w:tr>
      <w:tr>
        <w:tc>
          <w:tcPr>
            <w:tcW w:type="dxa" w:w="2092"/>
          </w:tcPr>
          <w:p>
            <w:r>
              <w:t>UT</w:t>
            </w:r>
          </w:p>
        </w:tc>
        <w:tc>
          <w:tcPr>
            <w:tcW w:type="dxa" w:w="3628"/>
          </w:tcPr>
          <w:p>
            <w:r>
              <w:t>University Teaching</w:t>
            </w:r>
          </w:p>
        </w:tc>
        <w:tc>
          <w:tcPr>
            <w:tcW w:type="dxa" w:w="3628"/>
          </w:tcPr>
          <w:p>
            <w:r>
              <w:t>Enseignement universitaire</w:t>
            </w:r>
          </w:p>
        </w:tc>
      </w:tr>
      <w:tr>
        <w:tc>
          <w:tcPr>
            <w:tcW w:type="dxa" w:w="2092"/>
          </w:tcPr>
          <w:p>
            <w:r>
              <w:t>VM</w:t>
            </w:r>
          </w:p>
        </w:tc>
        <w:tc>
          <w:tcPr>
            <w:tcW w:type="dxa" w:w="3628"/>
          </w:tcPr>
          <w:p>
            <w:r>
              <w:t>Veterinary Medicine</w:t>
            </w:r>
          </w:p>
        </w:tc>
        <w:tc>
          <w:tcPr>
            <w:tcW w:type="dxa" w:w="3628"/>
          </w:tcPr>
          <w:p>
            <w:r>
              <w:t>Médecine vétérinaire</w:t>
            </w:r>
          </w:p>
        </w:tc>
      </w:tr>
      <w:tr>
        <w:tc>
          <w:tcPr>
            <w:tcW w:type="dxa" w:w="2092"/>
          </w:tcPr>
          <w:p>
            <w:r>
              <w:t>WP</w:t>
            </w:r>
          </w:p>
        </w:tc>
        <w:tc>
          <w:tcPr>
            <w:tcW w:type="dxa" w:w="3628"/>
          </w:tcPr>
          <w:p>
            <w:r>
              <w:t>Welfare Programmes</w:t>
            </w:r>
          </w:p>
        </w:tc>
        <w:tc>
          <w:tcPr>
            <w:tcW w:type="dxa" w:w="3628"/>
          </w:tcPr>
          <w:p>
            <w:r>
              <w:t>Programmes de bien-être social</w:t>
            </w:r>
          </w:p>
        </w:tc>
      </w:tr>
    </w:tbl>
    <w:p>
      <w:r>
        <w:br/>
        <w:br/>
      </w:r>
    </w:p>
    <w:p>
      <w:pPr>
        <w:pStyle w:val="Heading2"/>
      </w:pPr>
      <w:r>
        <w:t>1-10 Numéro de niveau de la classification du poste reclassifié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Reclassified Position Classification Level 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Numéro de niveau de la classification du poste reclassifié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new_class_level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04</w:t>
            </w:r>
          </w:p>
        </w:tc>
      </w:tr>
    </w:tbl>
    <w:p>
      <w:r>
        <w:br/>
        <w:t>Valeurs de la liste contrôlée 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Anglais</w:t>
            </w:r>
          </w:p>
        </w:tc>
        <w:tc>
          <w:tcPr>
            <w:tcW w:type="dxa" w:w="3628"/>
            <w:shd w:fill="d9d9d9"/>
          </w:tcPr>
          <w:p>
            <w:r>
              <w:t>Français</w:t>
            </w:r>
          </w:p>
        </w:tc>
      </w:tr>
      <w:tr>
        <w:tc>
          <w:tcPr>
            <w:tcW w:type="dxa" w:w="2092"/>
          </w:tcPr>
          <w:p>
            <w:r>
              <w:t>00</w:t>
            </w:r>
          </w:p>
        </w:tc>
        <w:tc>
          <w:tcPr>
            <w:tcW w:type="dxa" w:w="3628"/>
          </w:tcPr>
          <w:p>
            <w:r>
              <w:t>00</w:t>
            </w:r>
          </w:p>
        </w:tc>
        <w:tc>
          <w:tcPr>
            <w:tcW w:type="dxa" w:w="3628"/>
          </w:tcPr>
          <w:p>
            <w:r>
              <w:t>00</w:t>
            </w:r>
          </w:p>
        </w:tc>
      </w:tr>
      <w:tr>
        <w:tc>
          <w:tcPr>
            <w:tcW w:type="dxa" w:w="2092"/>
          </w:tcPr>
          <w:p>
            <w:r>
              <w:t>01</w:t>
            </w:r>
          </w:p>
        </w:tc>
        <w:tc>
          <w:tcPr>
            <w:tcW w:type="dxa" w:w="3628"/>
          </w:tcPr>
          <w:p>
            <w:r>
              <w:t>01</w:t>
            </w:r>
          </w:p>
        </w:tc>
        <w:tc>
          <w:tcPr>
            <w:tcW w:type="dxa" w:w="3628"/>
          </w:tcPr>
          <w:p>
            <w:r>
              <w:t>01</w:t>
            </w:r>
          </w:p>
        </w:tc>
      </w:tr>
      <w:tr>
        <w:tc>
          <w:tcPr>
            <w:tcW w:type="dxa" w:w="2092"/>
          </w:tcPr>
          <w:p>
            <w:r>
              <w:t>02</w:t>
            </w:r>
          </w:p>
        </w:tc>
        <w:tc>
          <w:tcPr>
            <w:tcW w:type="dxa" w:w="3628"/>
          </w:tcPr>
          <w:p>
            <w:r>
              <w:t>02</w:t>
            </w:r>
          </w:p>
        </w:tc>
        <w:tc>
          <w:tcPr>
            <w:tcW w:type="dxa" w:w="3628"/>
          </w:tcPr>
          <w:p>
            <w:r>
              <w:t>02</w:t>
            </w:r>
          </w:p>
        </w:tc>
      </w:tr>
      <w:tr>
        <w:tc>
          <w:tcPr>
            <w:tcW w:type="dxa" w:w="2092"/>
          </w:tcPr>
          <w:p>
            <w:r>
              <w:t>03</w:t>
            </w:r>
          </w:p>
        </w:tc>
        <w:tc>
          <w:tcPr>
            <w:tcW w:type="dxa" w:w="3628"/>
          </w:tcPr>
          <w:p>
            <w:r>
              <w:t>03</w:t>
            </w:r>
          </w:p>
        </w:tc>
        <w:tc>
          <w:tcPr>
            <w:tcW w:type="dxa" w:w="3628"/>
          </w:tcPr>
          <w:p>
            <w:r>
              <w:t>03</w:t>
            </w:r>
          </w:p>
        </w:tc>
      </w:tr>
      <w:tr>
        <w:tc>
          <w:tcPr>
            <w:tcW w:type="dxa" w:w="2092"/>
          </w:tcPr>
          <w:p>
            <w:r>
              <w:t>04</w:t>
            </w:r>
          </w:p>
        </w:tc>
        <w:tc>
          <w:tcPr>
            <w:tcW w:type="dxa" w:w="3628"/>
          </w:tcPr>
          <w:p>
            <w:r>
              <w:t>04</w:t>
            </w:r>
          </w:p>
        </w:tc>
        <w:tc>
          <w:tcPr>
            <w:tcW w:type="dxa" w:w="3628"/>
          </w:tcPr>
          <w:p>
            <w:r>
              <w:t>04</w:t>
            </w:r>
          </w:p>
        </w:tc>
      </w:tr>
      <w:tr>
        <w:tc>
          <w:tcPr>
            <w:tcW w:type="dxa" w:w="2092"/>
          </w:tcPr>
          <w:p>
            <w:r>
              <w:t>05</w:t>
            </w:r>
          </w:p>
        </w:tc>
        <w:tc>
          <w:tcPr>
            <w:tcW w:type="dxa" w:w="3628"/>
          </w:tcPr>
          <w:p>
            <w:r>
              <w:t>05</w:t>
            </w:r>
          </w:p>
        </w:tc>
        <w:tc>
          <w:tcPr>
            <w:tcW w:type="dxa" w:w="3628"/>
          </w:tcPr>
          <w:p>
            <w:r>
              <w:t>05</w:t>
            </w:r>
          </w:p>
        </w:tc>
      </w:tr>
      <w:tr>
        <w:tc>
          <w:tcPr>
            <w:tcW w:type="dxa" w:w="2092"/>
          </w:tcPr>
          <w:p>
            <w:r>
              <w:t>06</w:t>
            </w:r>
          </w:p>
        </w:tc>
        <w:tc>
          <w:tcPr>
            <w:tcW w:type="dxa" w:w="3628"/>
          </w:tcPr>
          <w:p>
            <w:r>
              <w:t>06</w:t>
            </w:r>
          </w:p>
        </w:tc>
        <w:tc>
          <w:tcPr>
            <w:tcW w:type="dxa" w:w="3628"/>
          </w:tcPr>
          <w:p>
            <w:r>
              <w:t>06</w:t>
            </w:r>
          </w:p>
        </w:tc>
      </w:tr>
      <w:tr>
        <w:tc>
          <w:tcPr>
            <w:tcW w:type="dxa" w:w="2092"/>
          </w:tcPr>
          <w:p>
            <w:r>
              <w:t>07</w:t>
            </w:r>
          </w:p>
        </w:tc>
        <w:tc>
          <w:tcPr>
            <w:tcW w:type="dxa" w:w="3628"/>
          </w:tcPr>
          <w:p>
            <w:r>
              <w:t>07</w:t>
            </w:r>
          </w:p>
        </w:tc>
        <w:tc>
          <w:tcPr>
            <w:tcW w:type="dxa" w:w="3628"/>
          </w:tcPr>
          <w:p>
            <w:r>
              <w:t>07</w:t>
            </w:r>
          </w:p>
        </w:tc>
      </w:tr>
      <w:tr>
        <w:tc>
          <w:tcPr>
            <w:tcW w:type="dxa" w:w="2092"/>
          </w:tcPr>
          <w:p>
            <w:r>
              <w:t>08</w:t>
            </w:r>
          </w:p>
        </w:tc>
        <w:tc>
          <w:tcPr>
            <w:tcW w:type="dxa" w:w="3628"/>
          </w:tcPr>
          <w:p>
            <w:r>
              <w:t>08</w:t>
            </w:r>
          </w:p>
        </w:tc>
        <w:tc>
          <w:tcPr>
            <w:tcW w:type="dxa" w:w="3628"/>
          </w:tcPr>
          <w:p>
            <w:r>
              <w:t>08</w:t>
            </w:r>
          </w:p>
        </w:tc>
      </w:tr>
      <w:tr>
        <w:tc>
          <w:tcPr>
            <w:tcW w:type="dxa" w:w="2092"/>
          </w:tcPr>
          <w:p>
            <w:r>
              <w:t>09</w:t>
            </w:r>
          </w:p>
        </w:tc>
        <w:tc>
          <w:tcPr>
            <w:tcW w:type="dxa" w:w="3628"/>
          </w:tcPr>
          <w:p>
            <w:r>
              <w:t>09</w:t>
            </w:r>
          </w:p>
        </w:tc>
        <w:tc>
          <w:tcPr>
            <w:tcW w:type="dxa" w:w="3628"/>
          </w:tcPr>
          <w:p>
            <w:r>
              <w:t>09</w:t>
            </w:r>
          </w:p>
        </w:tc>
      </w:tr>
      <w:tr>
        <w:tc>
          <w:tcPr>
            <w:tcW w:type="dxa" w:w="2092"/>
          </w:tcPr>
          <w:p>
            <w:r>
              <w:t>10</w:t>
            </w:r>
          </w:p>
        </w:tc>
        <w:tc>
          <w:tcPr>
            <w:tcW w:type="dxa" w:w="3628"/>
          </w:tcPr>
          <w:p>
            <w:r>
              <w:t>10</w:t>
            </w:r>
          </w:p>
        </w:tc>
        <w:tc>
          <w:tcPr>
            <w:tcW w:type="dxa" w:w="3628"/>
          </w:tcPr>
          <w:p>
            <w:r>
              <w:t>10</w:t>
            </w:r>
          </w:p>
        </w:tc>
      </w:tr>
      <w:tr>
        <w:tc>
          <w:tcPr>
            <w:tcW w:type="dxa" w:w="2092"/>
          </w:tcPr>
          <w:p>
            <w:r>
              <w:t>11</w:t>
            </w:r>
          </w:p>
        </w:tc>
        <w:tc>
          <w:tcPr>
            <w:tcW w:type="dxa" w:w="3628"/>
          </w:tcPr>
          <w:p>
            <w:r>
              <w:t>11</w:t>
            </w:r>
          </w:p>
        </w:tc>
        <w:tc>
          <w:tcPr>
            <w:tcW w:type="dxa" w:w="3628"/>
          </w:tcPr>
          <w:p>
            <w:r>
              <w:t>11</w:t>
            </w:r>
          </w:p>
        </w:tc>
      </w:tr>
      <w:tr>
        <w:tc>
          <w:tcPr>
            <w:tcW w:type="dxa" w:w="2092"/>
          </w:tcPr>
          <w:p>
            <w:r>
              <w:t>12</w:t>
            </w:r>
          </w:p>
        </w:tc>
        <w:tc>
          <w:tcPr>
            <w:tcW w:type="dxa" w:w="3628"/>
          </w:tcPr>
          <w:p>
            <w:r>
              <w:t>12</w:t>
            </w:r>
          </w:p>
        </w:tc>
        <w:tc>
          <w:tcPr>
            <w:tcW w:type="dxa" w:w="3628"/>
          </w:tcPr>
          <w:p>
            <w:r>
              <w:t>12</w:t>
            </w:r>
          </w:p>
        </w:tc>
      </w:tr>
      <w:tr>
        <w:tc>
          <w:tcPr>
            <w:tcW w:type="dxa" w:w="2092"/>
          </w:tcPr>
          <w:p>
            <w:r>
              <w:t>13</w:t>
            </w:r>
          </w:p>
        </w:tc>
        <w:tc>
          <w:tcPr>
            <w:tcW w:type="dxa" w:w="3628"/>
          </w:tcPr>
          <w:p>
            <w:r>
              <w:t>13</w:t>
            </w:r>
          </w:p>
        </w:tc>
        <w:tc>
          <w:tcPr>
            <w:tcW w:type="dxa" w:w="3628"/>
          </w:tcPr>
          <w:p>
            <w:r>
              <w:t>13</w:t>
            </w:r>
          </w:p>
        </w:tc>
      </w:tr>
      <w:tr>
        <w:tc>
          <w:tcPr>
            <w:tcW w:type="dxa" w:w="2092"/>
          </w:tcPr>
          <w:p>
            <w:r>
              <w:t>14</w:t>
            </w:r>
          </w:p>
        </w:tc>
        <w:tc>
          <w:tcPr>
            <w:tcW w:type="dxa" w:w="3628"/>
          </w:tcPr>
          <w:p>
            <w:r>
              <w:t>14</w:t>
            </w:r>
          </w:p>
        </w:tc>
        <w:tc>
          <w:tcPr>
            <w:tcW w:type="dxa" w:w="3628"/>
          </w:tcPr>
          <w:p>
            <w:r>
              <w:t>14</w:t>
            </w:r>
          </w:p>
        </w:tc>
      </w:tr>
      <w:tr>
        <w:tc>
          <w:tcPr>
            <w:tcW w:type="dxa" w:w="2092"/>
          </w:tcPr>
          <w:p>
            <w:r>
              <w:t>15</w:t>
            </w:r>
          </w:p>
        </w:tc>
        <w:tc>
          <w:tcPr>
            <w:tcW w:type="dxa" w:w="3628"/>
          </w:tcPr>
          <w:p>
            <w:r>
              <w:t>15</w:t>
            </w:r>
          </w:p>
        </w:tc>
        <w:tc>
          <w:tcPr>
            <w:tcW w:type="dxa" w:w="3628"/>
          </w:tcPr>
          <w:p>
            <w:r>
              <w:t>15</w:t>
            </w:r>
          </w:p>
        </w:tc>
      </w:tr>
      <w:tr>
        <w:tc>
          <w:tcPr>
            <w:tcW w:type="dxa" w:w="2092"/>
          </w:tcPr>
          <w:p>
            <w:r>
              <w:t>16</w:t>
            </w:r>
          </w:p>
        </w:tc>
        <w:tc>
          <w:tcPr>
            <w:tcW w:type="dxa" w:w="3628"/>
          </w:tcPr>
          <w:p>
            <w:r>
              <w:t>16</w:t>
            </w:r>
          </w:p>
        </w:tc>
        <w:tc>
          <w:tcPr>
            <w:tcW w:type="dxa" w:w="3628"/>
          </w:tcPr>
          <w:p>
            <w:r>
              <w:t>16</w:t>
            </w:r>
          </w:p>
        </w:tc>
      </w:tr>
      <w:tr>
        <w:tc>
          <w:tcPr>
            <w:tcW w:type="dxa" w:w="2092"/>
          </w:tcPr>
          <w:p>
            <w:r>
              <w:t>17</w:t>
            </w:r>
          </w:p>
        </w:tc>
        <w:tc>
          <w:tcPr>
            <w:tcW w:type="dxa" w:w="3628"/>
          </w:tcPr>
          <w:p>
            <w:r>
              <w:t>17</w:t>
            </w:r>
          </w:p>
        </w:tc>
        <w:tc>
          <w:tcPr>
            <w:tcW w:type="dxa" w:w="3628"/>
          </w:tcPr>
          <w:p>
            <w:r>
              <w:t>17</w:t>
            </w:r>
          </w:p>
        </w:tc>
      </w:tr>
      <w:tr>
        <w:tc>
          <w:tcPr>
            <w:tcW w:type="dxa" w:w="2092"/>
          </w:tcPr>
          <w:p>
            <w:r>
              <w:t>18</w:t>
            </w:r>
          </w:p>
        </w:tc>
        <w:tc>
          <w:tcPr>
            <w:tcW w:type="dxa" w:w="3628"/>
          </w:tcPr>
          <w:p>
            <w:r>
              <w:t>18</w:t>
            </w:r>
          </w:p>
        </w:tc>
        <w:tc>
          <w:tcPr>
            <w:tcW w:type="dxa" w:w="3628"/>
          </w:tcPr>
          <w:p>
            <w:r>
              <w:t>18</w:t>
            </w:r>
          </w:p>
        </w:tc>
      </w:tr>
      <w:tr>
        <w:tc>
          <w:tcPr>
            <w:tcW w:type="dxa" w:w="2092"/>
          </w:tcPr>
          <w:p>
            <w:r>
              <w:t>19</w:t>
            </w:r>
          </w:p>
        </w:tc>
        <w:tc>
          <w:tcPr>
            <w:tcW w:type="dxa" w:w="3628"/>
          </w:tcPr>
          <w:p>
            <w:r>
              <w:t>19</w:t>
            </w:r>
          </w:p>
        </w:tc>
        <w:tc>
          <w:tcPr>
            <w:tcW w:type="dxa" w:w="3628"/>
          </w:tcPr>
          <w:p>
            <w:r>
              <w:t>19</w:t>
            </w:r>
          </w:p>
        </w:tc>
      </w:tr>
    </w:tbl>
    <w:p>
      <w:r>
        <w:br/>
        <w:br/>
      </w:r>
    </w:p>
    <w:p>
      <w:pPr>
        <w:pStyle w:val="Heading2"/>
      </w:pPr>
      <w:r>
        <w:t>1-11 Ancienne prime de surveillance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Previous Supervisory Differential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Ancienne prime de surveillance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old_differential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Facultatif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/>
          </w:p>
        </w:tc>
      </w:tr>
    </w:tbl>
    <w:p>
      <w:r>
        <w:br/>
        <w:br/>
      </w:r>
    </w:p>
    <w:p>
      <w:pPr>
        <w:pStyle w:val="Heading2"/>
      </w:pPr>
      <w:r>
        <w:t>1-12 Prime de surveillance précédente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Reclassified Supervisory Differential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Prime de surveillance précédente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new_differential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Facultatif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/>
          </w:p>
        </w:tc>
      </w:tr>
    </w:tbl>
    <w:p>
      <w:r>
        <w:br/>
        <w:br/>
      </w:r>
    </w:p>
    <w:p>
      <w:pPr>
        <w:pStyle w:val="Heading2"/>
      </w:pPr>
      <w:r>
        <w:t>1-13 Raison de la decision en anglais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Reason for Reclassification (English)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Raison de la decision en anglais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reason_en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Change of Duties</w:t>
            </w:r>
          </w:p>
        </w:tc>
      </w:tr>
    </w:tbl>
    <w:p>
      <w:r>
        <w:br/>
        <w:br/>
      </w:r>
    </w:p>
    <w:p>
      <w:pPr>
        <w:pStyle w:val="Heading2"/>
      </w:pPr>
      <w:r>
        <w:t>1-14 Raison de la decision en français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Reason for Reclassification (French)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Raison de la decision en français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reason_fr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Changements des les fonctions de travail</w:t>
            </w:r>
          </w:p>
        </w:tc>
      </w:tr>
    </w:tbl>
    <w:p>
      <w:r>
        <w:br/>
        <w:br/>
      </w:r>
    </w:p>
    <w:p>
      <w:r>
        <w:br w:type="page"/>
      </w:r>
    </w:p>
    <w:p>
      <w:pPr>
        <w:pStyle w:val="Heading1"/>
      </w:pPr>
      <w:r>
        <w:t>Proactive Disclosure - Position Reclassification Nothing to Report</w:t>
        <w:br/>
      </w:r>
    </w:p>
    <w:p>
      <w:pPr>
        <w:pStyle w:val="Heading2"/>
      </w:pPr>
      <w:r>
        <w:t>2-1 Year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Year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Year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year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Integer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2016</w:t>
            </w:r>
          </w:p>
        </w:tc>
      </w:tr>
    </w:tbl>
    <w:p>
      <w:r>
        <w:br/>
        <w:br/>
      </w:r>
    </w:p>
    <w:p>
      <w:pPr>
        <w:pStyle w:val="Heading2"/>
      </w:pPr>
      <w:r>
        <w:t>2-2 Quarter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Quarter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Quarter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quarter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Q2</w:t>
            </w:r>
          </w:p>
        </w:tc>
      </w:tr>
    </w:tbl>
    <w:p>
      <w:r>
        <w:br/>
        <w:t>Valeurs de la liste contrôlée 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Anglais</w:t>
            </w:r>
          </w:p>
        </w:tc>
        <w:tc>
          <w:tcPr>
            <w:tcW w:type="dxa" w:w="3628"/>
            <w:shd w:fill="d9d9d9"/>
          </w:tcPr>
          <w:p>
            <w:r>
              <w:t>Français</w:t>
            </w:r>
          </w:p>
        </w:tc>
      </w:tr>
      <w:tr>
        <w:tc>
          <w:tcPr>
            <w:tcW w:type="dxa" w:w="2092"/>
          </w:tcPr>
          <w:p>
            <w:r>
              <w:t>Q1</w:t>
            </w:r>
          </w:p>
        </w:tc>
        <w:tc>
          <w:tcPr>
            <w:tcW w:type="dxa" w:w="3628"/>
          </w:tcPr>
          <w:p>
            <w:r>
              <w:t>April 1 - June 30</w:t>
            </w:r>
          </w:p>
        </w:tc>
        <w:tc>
          <w:tcPr>
            <w:tcW w:type="dxa" w:w="3628"/>
          </w:tcPr>
          <w:p>
            <w:r>
              <w:t>1 avril - 30 juin</w:t>
            </w:r>
          </w:p>
        </w:tc>
      </w:tr>
      <w:tr>
        <w:tc>
          <w:tcPr>
            <w:tcW w:type="dxa" w:w="2092"/>
          </w:tcPr>
          <w:p>
            <w:r>
              <w:t>Q2</w:t>
            </w:r>
          </w:p>
        </w:tc>
        <w:tc>
          <w:tcPr>
            <w:tcW w:type="dxa" w:w="3628"/>
          </w:tcPr>
          <w:p>
            <w:r>
              <w:t>July 1 - September 30</w:t>
            </w:r>
          </w:p>
        </w:tc>
        <w:tc>
          <w:tcPr>
            <w:tcW w:type="dxa" w:w="3628"/>
          </w:tcPr>
          <w:p>
            <w:r>
              <w:t>1 juillet - 30 septembre</w:t>
            </w:r>
          </w:p>
        </w:tc>
      </w:tr>
      <w:tr>
        <w:tc>
          <w:tcPr>
            <w:tcW w:type="dxa" w:w="2092"/>
          </w:tcPr>
          <w:p>
            <w:r>
              <w:t>Q3</w:t>
            </w:r>
          </w:p>
        </w:tc>
        <w:tc>
          <w:tcPr>
            <w:tcW w:type="dxa" w:w="3628"/>
          </w:tcPr>
          <w:p>
            <w:r>
              <w:t>October 1 - December 31</w:t>
            </w:r>
          </w:p>
        </w:tc>
        <w:tc>
          <w:tcPr>
            <w:tcW w:type="dxa" w:w="3628"/>
          </w:tcPr>
          <w:p>
            <w:r>
              <w:t>1 octobre - 31 décembre</w:t>
            </w:r>
          </w:p>
        </w:tc>
      </w:tr>
      <w:tr>
        <w:tc>
          <w:tcPr>
            <w:tcW w:type="dxa" w:w="2092"/>
          </w:tcPr>
          <w:p>
            <w:r>
              <w:t>Q4</w:t>
            </w:r>
          </w:p>
        </w:tc>
        <w:tc>
          <w:tcPr>
            <w:tcW w:type="dxa" w:w="3628"/>
          </w:tcPr>
          <w:p>
            <w:r>
              <w:t>January 1 - March 31</w:t>
            </w:r>
          </w:p>
        </w:tc>
        <w:tc>
          <w:tcPr>
            <w:tcW w:type="dxa" w:w="3628"/>
          </w:tcPr>
          <w:p>
            <w:r>
              <w:t>1 janvier - 31 mars</w:t>
            </w:r>
          </w:p>
        </w:tc>
      </w:tr>
    </w:tbl>
    <w:p>
      <w:r>
        <w:br/>
        <w:br/>
      </w:r>
    </w:p>
    <w:p>
      <w:r>
        <w:br w:type="page"/>
      </w:r>
    </w:p>
    <w:sectPr w:rsidR="00226F02" w:rsidRPr="00226F02" w:rsidSect="00591CB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89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7FA" w:rsidRDefault="000217FA" w:rsidP="00405FDA">
      <w:pPr>
        <w:spacing w:after="0" w:line="240" w:lineRule="auto"/>
      </w:pPr>
      <w:r>
        <w:separator/>
      </w:r>
    </w:p>
  </w:endnote>
  <w:endnote w:type="continuationSeparator" w:id="0">
    <w:p w:rsidR="000217FA" w:rsidRDefault="000217FA" w:rsidP="00405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DA" w:rsidRDefault="00405F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DA" w:rsidRDefault="00405FD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7FA" w:rsidRDefault="000217FA" w:rsidP="00405FDA">
      <w:pPr>
        <w:spacing w:after="0" w:line="240" w:lineRule="auto"/>
      </w:pPr>
      <w:r>
        <w:separator/>
      </w:r>
    </w:p>
  </w:footnote>
  <w:footnote w:type="continuationSeparator" w:id="0">
    <w:p w:rsidR="000217FA" w:rsidRDefault="000217FA" w:rsidP="00405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0" w:name="TITUS1HeaderEvenPages"/>
  </w:p>
  <w:bookmarkEnd w:id="0"/>
  <w:p w:rsidR="001A1620" w:rsidRPr="00405FDA" w:rsidRDefault="001A1620">
    <w:pPr>
      <w:pStyle w:val="Header"/>
      <w:rPr>
        <w:lang w:val="fr-C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649" w:rsidRDefault="00D32649" w:rsidP="001A1620">
    <w:pPr>
      <w:pStyle w:val="Header"/>
      <w:rPr>
        <w:lang w:val="fr-CA"/>
      </w:rPr>
    </w:pPr>
    <w:r>
      <w:t>Profil des éléments de données : Proactive Disclosure - Position Reclassification</w:t>
    </w:r>
  </w:p>
  <w:bookmarkEnd w:id="1"/>
  <w:p w:rsidR="001A1620" w:rsidRPr="00405FDA" w:rsidRDefault="001A1620">
    <w:pPr>
      <w:pStyle w:val="Header"/>
      <w:rPr>
        <w:lang w:val="fr-C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</w:pPr>
    <w:r/>
  </w:p>
  <w:bookmarkEnd w:id="2"/>
  <w:p w:rsidR="00405FDA" w:rsidRDefault="00405FDA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8240" behindDoc="1" locked="0" layoutInCell="1" allowOverlap="1" wp14:anchorId="43297E3A" wp14:editId="29DC55EE">
          <wp:simplePos x="0" y="0"/>
          <wp:positionH relativeFrom="column">
            <wp:posOffset>-624205</wp:posOffset>
          </wp:positionH>
          <wp:positionV relativeFrom="paragraph">
            <wp:posOffset>220980</wp:posOffset>
          </wp:positionV>
          <wp:extent cx="7191375" cy="9664065"/>
          <wp:effectExtent l="0" t="0" r="9525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-COVER-ENG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1375" cy="9664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4" w:name="TITUS2HeaderEvenPages"/>
  </w:p>
  <w:bookmarkEnd w:id="4"/>
  <w:p w:rsidR="001A1620" w:rsidRPr="00405FDA" w:rsidRDefault="001A1620">
    <w:pPr>
      <w:pStyle w:val="Header"/>
      <w:rPr>
        <w:lang w:val="fr-CA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5" w:name="TITUS2HeaderPrimary"/>
  </w:p>
  <w:bookmarkEnd w:id="5"/>
  <w:p w:rsidR="001A1620" w:rsidRPr="00405FDA" w:rsidRDefault="001A1620">
    <w:pPr>
      <w:pStyle w:val="Header"/>
      <w:rPr>
        <w:lang w:val="fr-CA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649" w:rsidRDefault="00D32649" w:rsidP="001A1620">
    <w:pPr>
      <w:pStyle w:val="Header"/>
      <w:jc w:val="right"/>
      <w:rPr>
        <w:rFonts w:ascii="Arial" w:hAnsi="Arial" w:cs="Arial"/>
        <w:color w:val="000000"/>
        <w:sz w:val="17"/>
        <w:lang w:val="fr-CA"/>
      </w:rPr>
    </w:pPr>
    <w:bookmarkStart w:id="6" w:name="TITUS2HeaderFirstPage"/>
  </w:p>
  <w:bookmarkEnd w:id="6"/>
  <w:p w:rsidR="001A1620" w:rsidRPr="00570404" w:rsidRDefault="001A1620" w:rsidP="00570404">
    <w:pPr>
      <w:pStyle w:val="Header"/>
      <w:jc w:val="right"/>
      <w:rPr>
        <w:rFonts w:ascii="Arial" w:hAnsi="Arial" w:cs="Arial"/>
        <w:color w:val="000000"/>
        <w:sz w:val="17"/>
        <w:lang w:val="fr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71D01974"/>
    <w:multiLevelType w:val="hybridMultilevel"/>
    <w:tmpl w:val="5E601C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5"/>
  </w:num>
  <w:num w:numId="4">
    <w:abstractNumId w:val="3"/>
  </w:num>
  <w:num w:numId="5">
    <w:abstractNumId w:val="3"/>
  </w:num>
  <w:num w:numId="6">
    <w:abstractNumId w:val="2"/>
  </w:num>
  <w:num w:numId="7">
    <w:abstractNumId w:val="2"/>
  </w:num>
  <w:num w:numId="8">
    <w:abstractNumId w:val="4"/>
  </w:num>
  <w:num w:numId="9">
    <w:abstractNumId w:val="4"/>
  </w:num>
  <w:num w:numId="10">
    <w:abstractNumId w:val="1"/>
  </w:num>
  <w:num w:numId="11">
    <w:abstractNumId w:val="1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DA"/>
    <w:rsid w:val="000217FA"/>
    <w:rsid w:val="00062D3A"/>
    <w:rsid w:val="000913B3"/>
    <w:rsid w:val="000B1EE7"/>
    <w:rsid w:val="000B5248"/>
    <w:rsid w:val="000F0698"/>
    <w:rsid w:val="00124032"/>
    <w:rsid w:val="00152867"/>
    <w:rsid w:val="001A1620"/>
    <w:rsid w:val="002004B9"/>
    <w:rsid w:val="00226F02"/>
    <w:rsid w:val="002B300A"/>
    <w:rsid w:val="002F306A"/>
    <w:rsid w:val="003F7E4C"/>
    <w:rsid w:val="00405FDA"/>
    <w:rsid w:val="00570404"/>
    <w:rsid w:val="00591CBD"/>
    <w:rsid w:val="005D2401"/>
    <w:rsid w:val="006276DD"/>
    <w:rsid w:val="006800A1"/>
    <w:rsid w:val="006D5AB4"/>
    <w:rsid w:val="00746CC4"/>
    <w:rsid w:val="00806D06"/>
    <w:rsid w:val="00A450D1"/>
    <w:rsid w:val="00B946BC"/>
    <w:rsid w:val="00BD0E51"/>
    <w:rsid w:val="00CD5013"/>
    <w:rsid w:val="00D32649"/>
    <w:rsid w:val="00E77873"/>
    <w:rsid w:val="00E95091"/>
    <w:rsid w:val="00EA7754"/>
    <w:rsid w:val="00F6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5F9105D6-5B9C-4761-9FA9-49745422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F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6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1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FDA"/>
  </w:style>
  <w:style w:type="paragraph" w:styleId="Footer">
    <w:name w:val="footer"/>
    <w:basedOn w:val="Normal"/>
    <w:link w:val="FooterChar"/>
    <w:uiPriority w:val="99"/>
    <w:unhideWhenUsed/>
    <w:rsid w:val="00405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FDA"/>
  </w:style>
  <w:style w:type="paragraph" w:styleId="BalloonText">
    <w:name w:val="Balloon Text"/>
    <w:basedOn w:val="Normal"/>
    <w:link w:val="BalloonTextChar"/>
    <w:uiPriority w:val="99"/>
    <w:semiHidden/>
    <w:unhideWhenUsed/>
    <w:rsid w:val="00405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F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6F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6F0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5A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162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Bullet">
    <w:name w:val="List Bullet"/>
    <w:basedOn w:val="Normal"/>
    <w:uiPriority w:val="99"/>
    <w:unhideWhenUsed/>
    <w:rsid w:val="001A1620"/>
    <w:pPr>
      <w:numPr>
        <w:numId w:val="3"/>
      </w:numPr>
      <w:contextualSpacing/>
    </w:pPr>
    <w:rPr>
      <w:rFonts w:eastAsiaTheme="minorEastAsia"/>
      <w:lang w:val="en-US"/>
    </w:rPr>
  </w:style>
  <w:style w:type="paragraph" w:styleId="ListBullet2">
    <w:name w:val="List Bullet 2"/>
    <w:basedOn w:val="Normal"/>
    <w:uiPriority w:val="99"/>
    <w:unhideWhenUsed/>
    <w:rsid w:val="001A1620"/>
    <w:pPr>
      <w:numPr>
        <w:numId w:val="5"/>
      </w:numPr>
      <w:contextualSpacing/>
    </w:pPr>
    <w:rPr>
      <w:rFonts w:eastAsiaTheme="minorEastAsia"/>
      <w:lang w:val="en-US"/>
    </w:rPr>
  </w:style>
  <w:style w:type="paragraph" w:styleId="ListBullet3">
    <w:name w:val="List Bullet 3"/>
    <w:basedOn w:val="Normal"/>
    <w:uiPriority w:val="99"/>
    <w:unhideWhenUsed/>
    <w:rsid w:val="001A1620"/>
    <w:pPr>
      <w:numPr>
        <w:numId w:val="7"/>
      </w:numPr>
      <w:contextualSpacing/>
    </w:pPr>
    <w:rPr>
      <w:rFonts w:eastAsiaTheme="minorEastAsia"/>
      <w:lang w:val="en-US"/>
    </w:rPr>
  </w:style>
  <w:style w:type="paragraph" w:styleId="ListNumber">
    <w:name w:val="List Number"/>
    <w:basedOn w:val="Normal"/>
    <w:uiPriority w:val="99"/>
    <w:unhideWhenUsed/>
    <w:rsid w:val="001A1620"/>
    <w:pPr>
      <w:numPr>
        <w:numId w:val="9"/>
      </w:numPr>
      <w:contextualSpacing/>
    </w:pPr>
    <w:rPr>
      <w:rFonts w:eastAsiaTheme="minorEastAsia"/>
      <w:lang w:val="en-US"/>
    </w:rPr>
  </w:style>
  <w:style w:type="paragraph" w:styleId="ListNumber2">
    <w:name w:val="List Number 2"/>
    <w:basedOn w:val="Normal"/>
    <w:uiPriority w:val="99"/>
    <w:unhideWhenUsed/>
    <w:rsid w:val="001A1620"/>
    <w:pPr>
      <w:numPr>
        <w:numId w:val="11"/>
      </w:numPr>
      <w:contextualSpacing/>
    </w:pPr>
    <w:rPr>
      <w:rFonts w:eastAsiaTheme="minorEastAsia"/>
      <w:lang w:val="en-US"/>
    </w:rPr>
  </w:style>
  <w:style w:type="paragraph" w:styleId="ListNumber3">
    <w:name w:val="List Number 3"/>
    <w:basedOn w:val="Normal"/>
    <w:uiPriority w:val="99"/>
    <w:unhideWhenUsed/>
    <w:rsid w:val="001A1620"/>
    <w:pPr>
      <w:numPr>
        <w:numId w:val="13"/>
      </w:numPr>
      <w:contextualSpacing/>
    </w:pPr>
    <w:rPr>
      <w:rFonts w:eastAsiaTheme="minorEastAsia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A1620"/>
    <w:rPr>
      <w:rFonts w:eastAsiaTheme="minorEastAsia"/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1A1620"/>
    <w:rPr>
      <w:rFonts w:eastAsiaTheme="minorEastAsia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A162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1528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example.com" TargetMode="External"/><Relationship Id="rId22" Type="http://schemas.openxmlformats.org/officeDocument/2006/relationships/theme" Target="theme/theme1.xml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3C324-2148-432D-B24B-37CF5C181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</Words>
  <Characters>84</Characters>
  <Application>Microsoft Office Word</Application>
  <DocSecurity>0</DocSecurity>
  <Lines>15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TBS-SCT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Perrier, Matthew C.</dc:creator>
  <cp:lastModifiedBy>Ward, Ian</cp:lastModifiedBy>
  <cp:revision>7</cp:revision>
  <dcterms:created xsi:type="dcterms:W3CDTF">2019-12-06T20:22:00Z</dcterms:created>
  <dcterms:modified xsi:type="dcterms:W3CDTF">2019-12-10T17:35:00Z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81c3550e-4345-4aa6-b6c5-bcd08236c21a</vt:lpwstr>
  </property>
  <property fmtid="{D5CDD505-2E9C-101B-9397-08002B2CF9AE}" pid="3" name="SECCLASS">
    <vt:lpwstr>CLASSU</vt:lpwstr>
  </property>
  <property fmtid="{D5CDD505-2E9C-101B-9397-08002B2CF9AE}" pid="4" name="TBSSCTCLASSIFICATION">
    <vt:lpwstr>UNCLASSIFIED</vt:lpwstr>
  </property>
  <property fmtid="{D5CDD505-2E9C-101B-9397-08002B2CF9AE}" pid="5" name="TBSSCTVISUALMARKINGNO">
    <vt:lpwstr>NO</vt:lpwstr>
  </property>
</Properties>
</file>
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Position Reclassification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Legend</w:t>
      </w:r>
    </w:p>
    <w:p>
      <w:r>
        <w:t>The following sample table provides a description of each field you will see for all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Position Reclassification</w:t>
        <w:br/>
      </w:r>
    </w:p>
    <w:p>
      <w:pPr>
        <w:pStyle w:val="Heading2"/>
      </w:pPr>
      <w:r>
        <w:t>1-1 Reference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PR-2019-Q1-00005</w:t>
            </w:r>
          </w:p>
        </w:tc>
      </w:tr>
    </w:tbl>
    <w:p>
      <w:r>
        <w:br/>
        <w:br/>
      </w:r>
    </w:p>
    <w:p>
      <w:pPr>
        <w:pStyle w:val="Heading2"/>
      </w:pPr>
      <w:r>
        <w:t>1-2 Job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Job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d'emploi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job_number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1-3 Position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Position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du poste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14999</w:t>
            </w:r>
          </w:p>
        </w:tc>
      </w:tr>
    </w:tbl>
    <w:p>
      <w:r>
        <w:br/>
        <w:br/>
      </w:r>
    </w:p>
    <w:p>
      <w:pPr>
        <w:pStyle w:val="Heading2"/>
      </w:pPr>
      <w:r>
        <w:t>1-4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2019-03-01</w:t>
            </w:r>
          </w:p>
        </w:tc>
      </w:tr>
    </w:tbl>
    <w:p>
      <w:r>
        <w:br/>
        <w:br/>
      </w:r>
    </w:p>
    <w:p>
      <w:pPr>
        <w:pStyle w:val="Heading2"/>
      </w:pPr>
      <w:r>
        <w:t>1-5 Position Title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Position 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du poste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Chief, Facilities Services Management</w:t>
            </w:r>
          </w:p>
        </w:tc>
      </w:tr>
    </w:tbl>
    <w:p>
      <w:r>
        <w:br/>
        <w:br/>
      </w:r>
    </w:p>
    <w:p>
      <w:pPr>
        <w:pStyle w:val="Heading2"/>
      </w:pPr>
      <w:r>
        <w:t>1-6 Position Title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Position 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du poste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pos_title_fr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Chef, Gestion des services aux immeubles</w:t>
            </w:r>
          </w:p>
        </w:tc>
      </w:tr>
    </w:tbl>
    <w:p>
      <w:r>
        <w:br/>
        <w:br/>
      </w:r>
    </w:p>
    <w:p>
      <w:pPr>
        <w:pStyle w:val="Heading2"/>
      </w:pPr>
      <w:r>
        <w:t>1-7 Previous Position Classification Group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Previous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Groupe de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1-8 Previous Position Classification Level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Previous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niveau de la classification du poste antérieur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03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1-9 Reclassified Position Classification Group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Reclassified Position Classification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Groupe de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new_class_group_code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AS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AC</w:t>
            </w:r>
          </w:p>
        </w:tc>
        <w:tc>
          <w:tcPr>
            <w:tcW w:type="dxa" w:w="3628"/>
          </w:tcPr>
          <w:p>
            <w:r>
              <w:t>Actuarial Science</w:t>
            </w:r>
          </w:p>
        </w:tc>
        <w:tc>
          <w:tcPr>
            <w:tcW w:type="dxa" w:w="3628"/>
          </w:tcPr>
          <w:p>
            <w:r>
              <w:t>Actuariat</w:t>
            </w:r>
          </w:p>
        </w:tc>
      </w:tr>
      <w:tr>
        <w:tc>
          <w:tcPr>
            <w:tcW w:type="dxa" w:w="2092"/>
          </w:tcPr>
          <w:p>
            <w:r>
              <w:t>AG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  <w:tc>
          <w:tcPr>
            <w:tcW w:type="dxa" w:w="3628"/>
          </w:tcPr>
          <w:p>
            <w:r>
              <w:t>Agriculture</w:t>
            </w:r>
          </w:p>
        </w:tc>
      </w:tr>
      <w:tr>
        <w:tc>
          <w:tcPr>
            <w:tcW w:type="dxa" w:w="2092"/>
          </w:tcPr>
          <w:p>
            <w:r>
              <w:t>AI-NOP</w:t>
            </w:r>
          </w:p>
        </w:tc>
        <w:tc>
          <w:tcPr>
            <w:tcW w:type="dxa" w:w="3628"/>
          </w:tcPr>
          <w:p>
            <w:r>
              <w:t>Air Traffic Control</w:t>
            </w:r>
          </w:p>
        </w:tc>
        <w:tc>
          <w:tcPr>
            <w:tcW w:type="dxa" w:w="3628"/>
          </w:tcPr>
          <w:p>
            <w:r>
              <w:t>Contrôle de la circulation aérienne</w:t>
            </w:r>
          </w:p>
        </w:tc>
      </w:tr>
      <w:tr>
        <w:tc>
          <w:tcPr>
            <w:tcW w:type="dxa" w:w="2092"/>
          </w:tcPr>
          <w:p>
            <w:r>
              <w:t>AO-CAI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AO-ETP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AO-HPS</w:t>
            </w:r>
          </w:p>
        </w:tc>
        <w:tc>
          <w:tcPr>
            <w:tcW w:type="dxa" w:w="3628"/>
          </w:tcPr>
          <w:p>
            <w:r>
              <w:t>Aircraft Operations</w:t>
            </w:r>
          </w:p>
        </w:tc>
        <w:tc>
          <w:tcPr>
            <w:tcW w:type="dxa" w:w="3628"/>
          </w:tcPr>
          <w:p>
            <w:r>
              <w:t>Navigation aérienne</w:t>
            </w:r>
          </w:p>
        </w:tc>
      </w:tr>
      <w:tr>
        <w:tc>
          <w:tcPr>
            <w:tcW w:type="dxa" w:w="2092"/>
          </w:tcPr>
          <w:p>
            <w:r>
              <w:t>AR</w:t>
            </w:r>
          </w:p>
        </w:tc>
        <w:tc>
          <w:tcPr>
            <w:tcW w:type="dxa" w:w="3628"/>
          </w:tcPr>
          <w:p>
            <w:r>
              <w:t>Architecture and Town Planning</w:t>
            </w:r>
          </w:p>
        </w:tc>
        <w:tc>
          <w:tcPr>
            <w:tcW w:type="dxa" w:w="3628"/>
          </w:tcPr>
          <w:p>
            <w:r>
              <w:t>Architecture et urbanisme</w:t>
            </w:r>
          </w:p>
        </w:tc>
      </w:tr>
      <w:tr>
        <w:tc>
          <w:tcPr>
            <w:tcW w:type="dxa" w:w="2092"/>
          </w:tcPr>
          <w:p>
            <w:r>
              <w:t>AS</w:t>
            </w:r>
          </w:p>
        </w:tc>
        <w:tc>
          <w:tcPr>
            <w:tcW w:type="dxa" w:w="3628"/>
          </w:tcPr>
          <w:p>
            <w:r>
              <w:t>Administrative Services</w:t>
            </w:r>
          </w:p>
        </w:tc>
        <w:tc>
          <w:tcPr>
            <w:tcW w:type="dxa" w:w="3628"/>
          </w:tcPr>
          <w:p>
            <w:r>
              <w:t>Services administratifs</w:t>
            </w:r>
          </w:p>
        </w:tc>
      </w:tr>
      <w:tr>
        <w:tc>
          <w:tcPr>
            <w:tcW w:type="dxa" w:w="2092"/>
          </w:tcPr>
          <w:p>
            <w:r>
              <w:t>AU</w:t>
            </w:r>
          </w:p>
        </w:tc>
        <w:tc>
          <w:tcPr>
            <w:tcW w:type="dxa" w:w="3628"/>
          </w:tcPr>
          <w:p>
            <w:r>
              <w:t>Auditing</w:t>
            </w:r>
          </w:p>
        </w:tc>
        <w:tc>
          <w:tcPr>
            <w:tcW w:type="dxa" w:w="3628"/>
          </w:tcPr>
          <w:p>
            <w:r>
              <w:t>Vérification</w:t>
            </w:r>
          </w:p>
        </w:tc>
      </w:tr>
      <w:tr>
        <w:tc>
          <w:tcPr>
            <w:tcW w:type="dxa" w:w="2092"/>
          </w:tcPr>
          <w:p>
            <w:r>
              <w:t>BI</w:t>
            </w:r>
          </w:p>
        </w:tc>
        <w:tc>
          <w:tcPr>
            <w:tcW w:type="dxa" w:w="3628"/>
          </w:tcPr>
          <w:p>
            <w:r>
              <w:t>Biological Sciences</w:t>
            </w:r>
          </w:p>
        </w:tc>
        <w:tc>
          <w:tcPr>
            <w:tcW w:type="dxa" w:w="3628"/>
          </w:tcPr>
          <w:p>
            <w:r>
              <w:t>Sciences biologiques</w:t>
            </w:r>
          </w:p>
        </w:tc>
      </w:tr>
      <w:tr>
        <w:tc>
          <w:tcPr>
            <w:tcW w:type="dxa" w:w="2092"/>
          </w:tcPr>
          <w:p>
            <w:r>
              <w:t>CH</w:t>
            </w:r>
          </w:p>
        </w:tc>
        <w:tc>
          <w:tcPr>
            <w:tcW w:type="dxa" w:w="3628"/>
          </w:tcPr>
          <w:p>
            <w:r>
              <w:t>Chemistry</w:t>
            </w:r>
          </w:p>
        </w:tc>
        <w:tc>
          <w:tcPr>
            <w:tcW w:type="dxa" w:w="3628"/>
          </w:tcPr>
          <w:p>
            <w:r>
              <w:t>Chimie</w:t>
            </w:r>
          </w:p>
        </w:tc>
      </w:tr>
      <w:tr>
        <w:tc>
          <w:tcPr>
            <w:tcW w:type="dxa" w:w="2092"/>
          </w:tcPr>
          <w:p>
            <w:r>
              <w:t>CI-ASC</w:t>
            </w:r>
          </w:p>
        </w:tc>
        <w:tc>
          <w:tcPr>
            <w:tcW w:type="dxa" w:w="3628"/>
          </w:tcPr>
          <w:p>
            <w:r>
              <w:t>CIHR Administrative Support</w:t>
            </w:r>
          </w:p>
        </w:tc>
        <w:tc>
          <w:tcPr>
            <w:tcW w:type="dxa" w:w="3628"/>
          </w:tcPr>
          <w:p>
            <w:r>
              <w:t>IRSC Soutien administratif</w:t>
            </w:r>
          </w:p>
        </w:tc>
      </w:tr>
      <w:tr>
        <w:tc>
          <w:tcPr>
            <w:tcW w:type="dxa" w:w="2092"/>
          </w:tcPr>
          <w:p>
            <w:r>
              <w:t>CI-EXC</w:t>
            </w:r>
          </w:p>
        </w:tc>
        <w:tc>
          <w:tcPr>
            <w:tcW w:type="dxa" w:w="3628"/>
          </w:tcPr>
          <w:p>
            <w:r>
              <w:t>CIHR Executive</w:t>
            </w:r>
          </w:p>
        </w:tc>
        <w:tc>
          <w:tcPr>
            <w:tcW w:type="dxa" w:w="3628"/>
          </w:tcPr>
          <w:p>
            <w:r>
              <w:t>IRSC Direction</w:t>
            </w:r>
          </w:p>
        </w:tc>
      </w:tr>
      <w:tr>
        <w:tc>
          <w:tcPr>
            <w:tcW w:type="dxa" w:w="2092"/>
          </w:tcPr>
          <w:p>
            <w:r>
              <w:t>CI-PTC</w:t>
            </w:r>
          </w:p>
        </w:tc>
        <w:tc>
          <w:tcPr>
            <w:tcW w:type="dxa" w:w="3628"/>
          </w:tcPr>
          <w:p>
            <w:r>
              <w:t>CIHR Professional and Technical</w:t>
            </w:r>
          </w:p>
        </w:tc>
        <w:tc>
          <w:tcPr>
            <w:tcW w:type="dxa" w:w="3628"/>
          </w:tcPr>
          <w:p>
            <w:r>
              <w:t>IRSC Professionnel et technique</w:t>
            </w:r>
          </w:p>
        </w:tc>
      </w:tr>
      <w:tr>
        <w:tc>
          <w:tcPr>
            <w:tcW w:type="dxa" w:w="2092"/>
          </w:tcPr>
          <w:p>
            <w:r>
              <w:t>CI-SPC</w:t>
            </w:r>
          </w:p>
        </w:tc>
        <w:tc>
          <w:tcPr>
            <w:tcW w:type="dxa" w:w="3628"/>
          </w:tcPr>
          <w:p>
            <w:r>
              <w:t>CIHR Senior Professional</w:t>
            </w:r>
          </w:p>
        </w:tc>
        <w:tc>
          <w:tcPr>
            <w:tcW w:type="dxa" w:w="3628"/>
          </w:tcPr>
          <w:p>
            <w:r>
              <w:t>IRSC Haute gestion professionnelle</w:t>
            </w:r>
          </w:p>
        </w:tc>
      </w:tr>
      <w:tr>
        <w:tc>
          <w:tcPr>
            <w:tcW w:type="dxa" w:w="2092"/>
          </w:tcPr>
          <w:p>
            <w:r>
              <w:t>CM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  <w:tc>
          <w:tcPr>
            <w:tcW w:type="dxa" w:w="3628"/>
          </w:tcPr>
          <w:p>
            <w:r>
              <w:t>Communications</w:t>
            </w:r>
          </w:p>
        </w:tc>
      </w:tr>
      <w:tr>
        <w:tc>
          <w:tcPr>
            <w:tcW w:type="dxa" w:w="2092"/>
          </w:tcPr>
          <w:p>
            <w:r>
              <w:t>CO</w:t>
            </w:r>
          </w:p>
        </w:tc>
        <w:tc>
          <w:tcPr>
            <w:tcW w:type="dxa" w:w="3628"/>
          </w:tcPr>
          <w:p>
            <w:r>
              <w:t xml:space="preserve">Commerce </w:t>
            </w:r>
          </w:p>
        </w:tc>
        <w:tc>
          <w:tcPr>
            <w:tcW w:type="dxa" w:w="3628"/>
          </w:tcPr>
          <w:p>
            <w:r>
              <w:t>Commerce</w:t>
            </w:r>
          </w:p>
        </w:tc>
      </w:tr>
      <w:tr>
        <w:tc>
          <w:tcPr>
            <w:tcW w:type="dxa" w:w="2092"/>
          </w:tcPr>
          <w:p>
            <w:r>
              <w:t>CR</w:t>
            </w:r>
          </w:p>
        </w:tc>
        <w:tc>
          <w:tcPr>
            <w:tcW w:type="dxa" w:w="3628"/>
          </w:tcPr>
          <w:p>
            <w:r>
              <w:t>Clerical and Regulatory</w:t>
            </w:r>
          </w:p>
        </w:tc>
        <w:tc>
          <w:tcPr>
            <w:tcW w:type="dxa" w:w="3628"/>
          </w:tcPr>
          <w:p>
            <w:r>
              <w:t>Commis aux écritures et aux règlements</w:t>
            </w:r>
          </w:p>
        </w:tc>
      </w:tr>
      <w:tr>
        <w:tc>
          <w:tcPr>
            <w:tcW w:type="dxa" w:w="2092"/>
          </w:tcPr>
          <w:p>
            <w:r>
              <w:t>CRA-EC</w:t>
            </w:r>
          </w:p>
        </w:tc>
        <w:tc>
          <w:tcPr>
            <w:tcW w:type="dxa" w:w="3628"/>
          </w:tcPr>
          <w:p>
            <w:r>
              <w:t>Executive Cadre CRA</w:t>
            </w:r>
          </w:p>
        </w:tc>
        <w:tc>
          <w:tcPr>
            <w:tcW w:type="dxa" w:w="3628"/>
          </w:tcPr>
          <w:p>
            <w:r>
              <w:t>Cadre de direction de l’ARC</w:t>
            </w:r>
          </w:p>
        </w:tc>
      </w:tr>
      <w:tr>
        <w:tc>
          <w:tcPr>
            <w:tcW w:type="dxa" w:w="2092"/>
          </w:tcPr>
          <w:p>
            <w:r>
              <w:t>CS</w:t>
            </w:r>
          </w:p>
        </w:tc>
        <w:tc>
          <w:tcPr>
            <w:tcW w:type="dxa" w:w="3628"/>
          </w:tcPr>
          <w:p>
            <w:r>
              <w:t>Computer Systems</w:t>
            </w:r>
          </w:p>
        </w:tc>
        <w:tc>
          <w:tcPr>
            <w:tcW w:type="dxa" w:w="3628"/>
          </w:tcPr>
          <w:p>
            <w:r>
              <w:t>Systèmes d'ordinateurs</w:t>
            </w:r>
          </w:p>
        </w:tc>
      </w:tr>
      <w:tr>
        <w:tc>
          <w:tcPr>
            <w:tcW w:type="dxa" w:w="2092"/>
          </w:tcPr>
          <w:p>
            <w:r>
              <w:t>CX</w:t>
            </w:r>
          </w:p>
        </w:tc>
        <w:tc>
          <w:tcPr>
            <w:tcW w:type="dxa" w:w="3628"/>
          </w:tcPr>
          <w:p>
            <w:r>
              <w:t>Correctional Services</w:t>
            </w:r>
          </w:p>
        </w:tc>
        <w:tc>
          <w:tcPr>
            <w:tcW w:type="dxa" w:w="3628"/>
          </w:tcPr>
          <w:p>
            <w:r>
              <w:t>Services correctionnels</w:t>
            </w:r>
          </w:p>
        </w:tc>
      </w:tr>
      <w:tr>
        <w:tc>
          <w:tcPr>
            <w:tcW w:type="dxa" w:w="2092"/>
          </w:tcPr>
          <w:p>
            <w:r>
              <w:t>DA-CON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DA-PRO</w:t>
            </w:r>
          </w:p>
        </w:tc>
        <w:tc>
          <w:tcPr>
            <w:tcW w:type="dxa" w:w="3628"/>
          </w:tcPr>
          <w:p>
            <w:r>
              <w:t xml:space="preserve">Data Processing </w:t>
            </w:r>
          </w:p>
        </w:tc>
        <w:tc>
          <w:tcPr>
            <w:tcW w:type="dxa" w:w="3628"/>
          </w:tcPr>
          <w:p>
            <w:r>
              <w:t>Traitement mécanique des données</w:t>
            </w:r>
          </w:p>
        </w:tc>
      </w:tr>
      <w:tr>
        <w:tc>
          <w:tcPr>
            <w:tcW w:type="dxa" w:w="2092"/>
          </w:tcPr>
          <w:p>
            <w:r>
              <w:t>DD</w:t>
            </w:r>
          </w:p>
        </w:tc>
        <w:tc>
          <w:tcPr>
            <w:tcW w:type="dxa" w:w="3628"/>
          </w:tcPr>
          <w:p>
            <w:r>
              <w:t>Drafting and Illustration</w:t>
            </w:r>
          </w:p>
        </w:tc>
        <w:tc>
          <w:tcPr>
            <w:tcW w:type="dxa" w:w="3628"/>
          </w:tcPr>
          <w:p>
            <w:r>
              <w:t>Dessin et illustrations</w:t>
            </w:r>
          </w:p>
        </w:tc>
      </w:tr>
      <w:tr>
        <w:tc>
          <w:tcPr>
            <w:tcW w:type="dxa" w:w="2092"/>
          </w:tcPr>
          <w:p>
            <w:r>
              <w:t>DE</w:t>
            </w:r>
          </w:p>
        </w:tc>
        <w:tc>
          <w:tcPr>
            <w:tcW w:type="dxa" w:w="3628"/>
          </w:tcPr>
          <w:p>
            <w:r>
              <w:t>Dentistry</w:t>
            </w:r>
          </w:p>
        </w:tc>
        <w:tc>
          <w:tcPr>
            <w:tcW w:type="dxa" w:w="3628"/>
          </w:tcPr>
          <w:p>
            <w:r>
              <w:t>Art dentaire</w:t>
            </w:r>
          </w:p>
        </w:tc>
      </w:tr>
      <w:tr>
        <w:tc>
          <w:tcPr>
            <w:tcW w:type="dxa" w:w="2092"/>
          </w:tcPr>
          <w:p>
            <w:r>
              <w:t>DM</w:t>
            </w:r>
          </w:p>
        </w:tc>
        <w:tc>
          <w:tcPr>
            <w:tcW w:type="dxa" w:w="3628"/>
          </w:tcPr>
          <w:p>
            <w:r>
              <w:t>Deputy Ministers</w:t>
            </w:r>
          </w:p>
        </w:tc>
        <w:tc>
          <w:tcPr>
            <w:tcW w:type="dxa" w:w="3628"/>
          </w:tcPr>
          <w:p>
            <w:r>
              <w:t>Sous-ministres</w:t>
            </w:r>
          </w:p>
        </w:tc>
      </w:tr>
      <w:tr>
        <w:tc>
          <w:tcPr>
            <w:tcW w:type="dxa" w:w="2092"/>
          </w:tcPr>
          <w:p>
            <w:r>
              <w:t>DS</w:t>
            </w:r>
          </w:p>
        </w:tc>
        <w:tc>
          <w:tcPr>
            <w:tcW w:type="dxa" w:w="3628"/>
          </w:tcPr>
          <w:p>
            <w:r>
              <w:t>Defence Scientific Service</w:t>
            </w:r>
          </w:p>
        </w:tc>
        <w:tc>
          <w:tcPr>
            <w:tcW w:type="dxa" w:w="3628"/>
          </w:tcPr>
          <w:p>
            <w:r>
              <w:t>Services scientifiques de la défense</w:t>
            </w:r>
          </w:p>
        </w:tc>
      </w:tr>
      <w:tr>
        <w:tc>
          <w:tcPr>
            <w:tcW w:type="dxa" w:w="2092"/>
          </w:tcPr>
          <w:p>
            <w:r>
              <w:t>EC</w:t>
            </w:r>
          </w:p>
        </w:tc>
        <w:tc>
          <w:tcPr>
            <w:tcW w:type="dxa" w:w="3628"/>
          </w:tcPr>
          <w:p>
            <w:r>
              <w:t>Economics and Social Science Services</w:t>
            </w:r>
          </w:p>
        </w:tc>
        <w:tc>
          <w:tcPr>
            <w:tcW w:type="dxa" w:w="3628"/>
          </w:tcPr>
          <w:p>
            <w:r>
              <w:t>Économique et services de sciences sociales</w:t>
            </w:r>
          </w:p>
        </w:tc>
      </w:tr>
      <w:tr>
        <w:tc>
          <w:tcPr>
            <w:tcW w:type="dxa" w:w="2092"/>
          </w:tcPr>
          <w:p>
            <w:r>
              <w:t>ED-EDS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ED-EST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ED-LAT</w:t>
            </w:r>
          </w:p>
        </w:tc>
        <w:tc>
          <w:tcPr>
            <w:tcW w:type="dxa" w:w="3628"/>
          </w:tcPr>
          <w:p>
            <w:r>
              <w:t>Education</w:t>
            </w:r>
          </w:p>
        </w:tc>
        <w:tc>
          <w:tcPr>
            <w:tcW w:type="dxa" w:w="3628"/>
          </w:tcPr>
          <w:p>
            <w:r>
              <w:t>Enseignement</w:t>
            </w:r>
          </w:p>
        </w:tc>
      </w:tr>
      <w:tr>
        <w:tc>
          <w:tcPr>
            <w:tcW w:type="dxa" w:w="2092"/>
          </w:tcPr>
          <w:p>
            <w:r>
              <w:t>EG</w:t>
            </w:r>
          </w:p>
        </w:tc>
        <w:tc>
          <w:tcPr>
            <w:tcW w:type="dxa" w:w="3628"/>
          </w:tcPr>
          <w:p>
            <w:r>
              <w:t>Engineering and Scientific Support</w:t>
            </w:r>
          </w:p>
        </w:tc>
        <w:tc>
          <w:tcPr>
            <w:tcW w:type="dxa" w:w="3628"/>
          </w:tcPr>
          <w:p>
            <w:r>
              <w:t>Soutien technologique et scientifique</w:t>
            </w:r>
          </w:p>
        </w:tc>
      </w:tr>
      <w:tr>
        <w:tc>
          <w:tcPr>
            <w:tcW w:type="dxa" w:w="2092"/>
          </w:tcPr>
          <w:p>
            <w:r>
              <w:t>EL</w:t>
            </w:r>
          </w:p>
        </w:tc>
        <w:tc>
          <w:tcPr>
            <w:tcW w:type="dxa" w:w="3628"/>
          </w:tcPr>
          <w:p>
            <w:r>
              <w:t>Electronics</w:t>
            </w:r>
          </w:p>
        </w:tc>
        <w:tc>
          <w:tcPr>
            <w:tcW w:type="dxa" w:w="3628"/>
          </w:tcPr>
          <w:p>
            <w:r>
              <w:t>Électronique</w:t>
            </w:r>
          </w:p>
        </w:tc>
      </w:tr>
      <w:tr>
        <w:tc>
          <w:tcPr>
            <w:tcW w:type="dxa" w:w="2092"/>
          </w:tcPr>
          <w:p>
            <w:r>
              <w:t>EN-ENG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EN-SUR</w:t>
            </w:r>
          </w:p>
        </w:tc>
        <w:tc>
          <w:tcPr>
            <w:tcW w:type="dxa" w:w="3628"/>
          </w:tcPr>
          <w:p>
            <w:r>
              <w:t>Engineering and Land Survey</w:t>
            </w:r>
          </w:p>
        </w:tc>
        <w:tc>
          <w:tcPr>
            <w:tcW w:type="dxa" w:w="3628"/>
          </w:tcPr>
          <w:p>
            <w:r>
              <w:t>Génie et arpentage</w:t>
            </w:r>
          </w:p>
        </w:tc>
      </w:tr>
      <w:tr>
        <w:tc>
          <w:tcPr>
            <w:tcW w:type="dxa" w:w="2092"/>
          </w:tcPr>
          <w:p>
            <w:r>
              <w:t>EO</w:t>
            </w:r>
          </w:p>
        </w:tc>
        <w:tc>
          <w:tcPr>
            <w:tcW w:type="dxa" w:w="3628"/>
          </w:tcPr>
          <w:p>
            <w:r>
              <w:t>Chief Electoral Officer</w:t>
            </w:r>
          </w:p>
        </w:tc>
        <w:tc>
          <w:tcPr>
            <w:tcW w:type="dxa" w:w="3628"/>
          </w:tcPr>
          <w:p>
            <w:r>
              <w:t>Directeur général des électionscteur</w:t>
            </w:r>
          </w:p>
        </w:tc>
      </w:tr>
      <w:tr>
        <w:tc>
          <w:tcPr>
            <w:tcW w:type="dxa" w:w="2092"/>
          </w:tcPr>
          <w:p>
            <w:r>
              <w:t>ES</w:t>
            </w:r>
          </w:p>
        </w:tc>
        <w:tc>
          <w:tcPr>
            <w:tcW w:type="dxa" w:w="3628"/>
          </w:tcPr>
          <w:p>
            <w:r>
              <w:t>Economics, Sociology and Statistics</w:t>
            </w:r>
          </w:p>
        </w:tc>
        <w:tc>
          <w:tcPr>
            <w:tcW w:type="dxa" w:w="3628"/>
          </w:tcPr>
          <w:p>
            <w:r>
              <w:t>Économie, sociologie et statistique</w:t>
            </w:r>
          </w:p>
        </w:tc>
      </w:tr>
      <w:tr>
        <w:tc>
          <w:tcPr>
            <w:tcW w:type="dxa" w:w="2092"/>
          </w:tcPr>
          <w:p>
            <w:r>
              <w:t>EU-LAI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EU-PEI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EU-TEA</w:t>
            </w:r>
          </w:p>
        </w:tc>
        <w:tc>
          <w:tcPr>
            <w:tcW w:type="dxa" w:w="3628"/>
          </w:tcPr>
          <w:p>
            <w:r>
              <w:t>Educational Support</w:t>
            </w:r>
          </w:p>
        </w:tc>
        <w:tc>
          <w:tcPr>
            <w:tcW w:type="dxa" w:w="3628"/>
          </w:tcPr>
          <w:p>
            <w:r>
              <w:t>Soutien de l'enseignement</w:t>
            </w:r>
          </w:p>
        </w:tc>
      </w:tr>
      <w:tr>
        <w:tc>
          <w:tcPr>
            <w:tcW w:type="dxa" w:w="2092"/>
          </w:tcPr>
          <w:p>
            <w:r>
              <w:t>EX</w:t>
            </w:r>
          </w:p>
        </w:tc>
        <w:tc>
          <w:tcPr>
            <w:tcW w:type="dxa" w:w="3628"/>
          </w:tcPr>
          <w:p>
            <w:r>
              <w:t>Executive Group</w:t>
            </w:r>
          </w:p>
        </w:tc>
        <w:tc>
          <w:tcPr>
            <w:tcW w:type="dxa" w:w="3628"/>
          </w:tcPr>
          <w:p>
            <w:r>
              <w:t>Groupe de la direction</w:t>
            </w:r>
          </w:p>
        </w:tc>
      </w:tr>
      <w:tr>
        <w:tc>
          <w:tcPr>
            <w:tcW w:type="dxa" w:w="2092"/>
          </w:tcPr>
          <w:p>
            <w:r>
              <w:t>FB</w:t>
            </w:r>
          </w:p>
        </w:tc>
        <w:tc>
          <w:tcPr>
            <w:tcW w:type="dxa" w:w="3628"/>
          </w:tcPr>
          <w:p>
            <w:r>
              <w:t>Border Services</w:t>
            </w:r>
          </w:p>
        </w:tc>
        <w:tc>
          <w:tcPr>
            <w:tcW w:type="dxa" w:w="3628"/>
          </w:tcPr>
          <w:p>
            <w:r>
              <w:t>Services frontaliers</w:t>
            </w:r>
          </w:p>
        </w:tc>
      </w:tr>
      <w:tr>
        <w:tc>
          <w:tcPr>
            <w:tcW w:type="dxa" w:w="2092"/>
          </w:tcPr>
          <w:p>
            <w:r>
              <w:t>FI</w:t>
            </w:r>
          </w:p>
        </w:tc>
        <w:tc>
          <w:tcPr>
            <w:tcW w:type="dxa" w:w="3628"/>
          </w:tcPr>
          <w:p>
            <w:r>
              <w:t>Financial Management</w:t>
            </w:r>
          </w:p>
        </w:tc>
        <w:tc>
          <w:tcPr>
            <w:tcW w:type="dxa" w:w="3628"/>
          </w:tcPr>
          <w:p>
            <w:r>
              <w:t>Gestion financière</w:t>
            </w:r>
          </w:p>
        </w:tc>
      </w:tr>
      <w:tr>
        <w:tc>
          <w:tcPr>
            <w:tcW w:type="dxa" w:w="2092"/>
          </w:tcPr>
          <w:p>
            <w:r>
              <w:t>FO</w:t>
            </w:r>
          </w:p>
        </w:tc>
        <w:tc>
          <w:tcPr>
            <w:tcW w:type="dxa" w:w="3628"/>
          </w:tcPr>
          <w:p>
            <w:r>
              <w:t>Forestry</w:t>
            </w:r>
          </w:p>
        </w:tc>
        <w:tc>
          <w:tcPr>
            <w:tcW w:type="dxa" w:w="3628"/>
          </w:tcPr>
          <w:p>
            <w:r>
              <w:t>Sciences forestières</w:t>
            </w:r>
          </w:p>
        </w:tc>
      </w:tr>
      <w:tr>
        <w:tc>
          <w:tcPr>
            <w:tcW w:type="dxa" w:w="2092"/>
          </w:tcPr>
          <w:p>
            <w:r>
              <w:t>FR</w:t>
            </w:r>
          </w:p>
        </w:tc>
        <w:tc>
          <w:tcPr>
            <w:tcW w:type="dxa" w:w="3628"/>
          </w:tcPr>
          <w:p>
            <w:r>
              <w:t>Firefighters</w:t>
            </w:r>
          </w:p>
        </w:tc>
        <w:tc>
          <w:tcPr>
            <w:tcW w:type="dxa" w:w="3628"/>
          </w:tcPr>
          <w:p>
            <w:r>
              <w:t>Pompiers</w:t>
            </w:r>
          </w:p>
        </w:tc>
      </w:tr>
      <w:tr>
        <w:tc>
          <w:tcPr>
            <w:tcW w:type="dxa" w:w="2092"/>
          </w:tcPr>
          <w:p>
            <w:r>
              <w:t>FS</w:t>
            </w:r>
          </w:p>
        </w:tc>
        <w:tc>
          <w:tcPr>
            <w:tcW w:type="dxa" w:w="3628"/>
          </w:tcPr>
          <w:p>
            <w:r>
              <w:t>Foreign Service</w:t>
            </w:r>
          </w:p>
        </w:tc>
        <w:tc>
          <w:tcPr>
            <w:tcW w:type="dxa" w:w="3628"/>
          </w:tcPr>
          <w:p>
            <w:r>
              <w:t>Service extérieur</w:t>
            </w:r>
          </w:p>
        </w:tc>
      </w:tr>
      <w:tr>
        <w:tc>
          <w:tcPr>
            <w:tcW w:type="dxa" w:w="2092"/>
          </w:tcPr>
          <w:p>
            <w:r>
              <w:t>GL-AIM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GL-AMW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GL-BOB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GL-COI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GL-EIM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GL-ELE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GL-GHW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GL-INM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GL-MAM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GL-MAN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GL-MDO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GL-MOC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GL-MST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GL-PCF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GL-PIP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GL-PRW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GL-SMW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GL-VHE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GL-WOW</w:t>
            </w:r>
          </w:p>
        </w:tc>
        <w:tc>
          <w:tcPr>
            <w:tcW w:type="dxa" w:w="3628"/>
          </w:tcPr>
          <w:p>
            <w:r>
              <w:t>General Labour and Trades</w:t>
            </w:r>
          </w:p>
        </w:tc>
        <w:tc>
          <w:tcPr>
            <w:tcW w:type="dxa" w:w="3628"/>
          </w:tcPr>
          <w:p>
            <w:r>
              <w:t>Manoeuvres et hommes de métier</w:t>
            </w:r>
          </w:p>
        </w:tc>
      </w:tr>
      <w:tr>
        <w:tc>
          <w:tcPr>
            <w:tcW w:type="dxa" w:w="2092"/>
          </w:tcPr>
          <w:p>
            <w:r>
              <w:t>GS-BUS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GS-FOS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GS-LAS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GS-MES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GS-MPS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GS-PRC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GS-STS</w:t>
            </w:r>
          </w:p>
        </w:tc>
        <w:tc>
          <w:tcPr>
            <w:tcW w:type="dxa" w:w="3628"/>
          </w:tcPr>
          <w:p>
            <w:r>
              <w:t>General Services</w:t>
            </w:r>
          </w:p>
        </w:tc>
        <w:tc>
          <w:tcPr>
            <w:tcW w:type="dxa" w:w="3628"/>
          </w:tcPr>
          <w:p>
            <w:r>
              <w:t>Services divers</w:t>
            </w:r>
          </w:p>
        </w:tc>
      </w:tr>
      <w:tr>
        <w:tc>
          <w:tcPr>
            <w:tcW w:type="dxa" w:w="2092"/>
          </w:tcPr>
          <w:p>
            <w:r>
              <w:t>GT</w:t>
            </w:r>
          </w:p>
        </w:tc>
        <w:tc>
          <w:tcPr>
            <w:tcW w:type="dxa" w:w="3628"/>
          </w:tcPr>
          <w:p>
            <w:r>
              <w:t>General Technical</w:t>
            </w:r>
          </w:p>
        </w:tc>
        <w:tc>
          <w:tcPr>
            <w:tcW w:type="dxa" w:w="3628"/>
          </w:tcPr>
          <w:p>
            <w:r>
              <w:t>Techniciens divers</w:t>
            </w:r>
          </w:p>
        </w:tc>
      </w:tr>
      <w:tr>
        <w:tc>
          <w:tcPr>
            <w:tcW w:type="dxa" w:w="2092"/>
          </w:tcPr>
          <w:p>
            <w:r>
              <w:t>GX</w:t>
            </w:r>
          </w:p>
        </w:tc>
        <w:tc>
          <w:tcPr>
            <w:tcW w:type="dxa" w:w="3628"/>
          </w:tcPr>
          <w:p>
            <w:r>
              <w:t>General Executive Group</w:t>
            </w:r>
          </w:p>
        </w:tc>
        <w:tc>
          <w:tcPr>
            <w:tcW w:type="dxa" w:w="3628"/>
          </w:tcPr>
          <w:p>
            <w:r>
              <w:t>Groupe de la direction supérieure</w:t>
            </w:r>
          </w:p>
        </w:tc>
      </w:tr>
      <w:tr>
        <w:tc>
          <w:tcPr>
            <w:tcW w:type="dxa" w:w="2092"/>
          </w:tcPr>
          <w:p>
            <w:r>
              <w:t>HP</w:t>
            </w:r>
          </w:p>
        </w:tc>
        <w:tc>
          <w:tcPr>
            <w:tcW w:type="dxa" w:w="3628"/>
          </w:tcPr>
          <w:p>
            <w:r>
              <w:t>Heating, Power and Stationary Plant Operations</w:t>
            </w:r>
          </w:p>
        </w:tc>
        <w:tc>
          <w:tcPr>
            <w:tcW w:type="dxa" w:w="3628"/>
          </w:tcPr>
          <w:p>
            <w:r>
              <w:t>Chauffage, force motrice et opérations de machines fixes</w:t>
            </w:r>
          </w:p>
        </w:tc>
      </w:tr>
      <w:tr>
        <w:tc>
          <w:tcPr>
            <w:tcW w:type="dxa" w:w="2092"/>
          </w:tcPr>
          <w:p>
            <w:r>
              <w:t>HR</w:t>
            </w:r>
          </w:p>
        </w:tc>
        <w:tc>
          <w:tcPr>
            <w:tcW w:type="dxa" w:w="3628"/>
          </w:tcPr>
          <w:p>
            <w:r>
              <w:t>Historical Research</w:t>
            </w:r>
          </w:p>
        </w:tc>
        <w:tc>
          <w:tcPr>
            <w:tcW w:type="dxa" w:w="3628"/>
          </w:tcPr>
          <w:p>
            <w:r>
              <w:t>Recherche historique</w:t>
            </w:r>
          </w:p>
        </w:tc>
      </w:tr>
      <w:tr>
        <w:tc>
          <w:tcPr>
            <w:tcW w:type="dxa" w:w="2092"/>
          </w:tcPr>
          <w:p>
            <w:r>
              <w:t>HR/RH</w:t>
            </w:r>
          </w:p>
        </w:tc>
        <w:tc>
          <w:tcPr>
            <w:tcW w:type="dxa" w:w="3628"/>
          </w:tcPr>
          <w:p>
            <w:r>
              <w:t>Human Resources</w:t>
            </w:r>
          </w:p>
        </w:tc>
        <w:tc>
          <w:tcPr>
            <w:tcW w:type="dxa" w:w="3628"/>
          </w:tcPr>
          <w:p>
            <w:r>
              <w:t>Ressources humaines</w:t>
            </w:r>
          </w:p>
        </w:tc>
      </w:tr>
      <w:tr>
        <w:tc>
          <w:tcPr>
            <w:tcW w:type="dxa" w:w="2092"/>
          </w:tcPr>
          <w:p>
            <w:r>
              <w:t>HS-HDO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HS-PHS</w:t>
            </w:r>
          </w:p>
        </w:tc>
        <w:tc>
          <w:tcPr>
            <w:tcW w:type="dxa" w:w="3628"/>
          </w:tcPr>
          <w:p>
            <w:r>
              <w:t>Hospital Services</w:t>
            </w:r>
          </w:p>
        </w:tc>
        <w:tc>
          <w:tcPr>
            <w:tcW w:type="dxa" w:w="3628"/>
          </w:tcPr>
          <w:p>
            <w:r>
              <w:t>Services hospitaliers</w:t>
            </w:r>
          </w:p>
        </w:tc>
      </w:tr>
      <w:tr>
        <w:tc>
          <w:tcPr>
            <w:tcW w:type="dxa" w:w="2092"/>
          </w:tcPr>
          <w:p>
            <w:r>
              <w:t>IS</w:t>
            </w:r>
          </w:p>
        </w:tc>
        <w:tc>
          <w:tcPr>
            <w:tcW w:type="dxa" w:w="3628"/>
          </w:tcPr>
          <w:p>
            <w:r>
              <w:t>Information Services</w:t>
            </w:r>
          </w:p>
        </w:tc>
        <w:tc>
          <w:tcPr>
            <w:tcW w:type="dxa" w:w="3628"/>
          </w:tcPr>
          <w:p>
            <w:r>
              <w:t>Services d'information</w:t>
            </w:r>
          </w:p>
        </w:tc>
      </w:tr>
      <w:tr>
        <w:tc>
          <w:tcPr>
            <w:tcW w:type="dxa" w:w="2092"/>
          </w:tcPr>
          <w:p>
            <w:r>
              <w:t>LC</w:t>
            </w:r>
          </w:p>
        </w:tc>
        <w:tc>
          <w:tcPr>
            <w:tcW w:type="dxa" w:w="3628"/>
          </w:tcPr>
          <w:p>
            <w:r>
              <w:t>Law Management</w:t>
            </w:r>
          </w:p>
        </w:tc>
        <w:tc>
          <w:tcPr>
            <w:tcW w:type="dxa" w:w="3628"/>
          </w:tcPr>
          <w:p>
            <w:r>
              <w:t>Gestion du droit</w:t>
            </w:r>
          </w:p>
        </w:tc>
      </w:tr>
      <w:tr>
        <w:tc>
          <w:tcPr>
            <w:tcW w:type="dxa" w:w="2092"/>
          </w:tcPr>
          <w:p>
            <w:r>
              <w:t>LE</w:t>
            </w:r>
          </w:p>
        </w:tc>
        <w:tc>
          <w:tcPr>
            <w:tcW w:type="dxa" w:w="3628"/>
          </w:tcPr>
          <w:p>
            <w:r>
              <w:t>Locally Engaged Staff</w:t>
            </w:r>
          </w:p>
        </w:tc>
        <w:tc>
          <w:tcPr>
            <w:tcW w:type="dxa" w:w="3628"/>
          </w:tcPr>
          <w:p>
            <w:r>
              <w:t>Émployés recrutés sur place</w:t>
            </w:r>
          </w:p>
        </w:tc>
      </w:tr>
      <w:tr>
        <w:tc>
          <w:tcPr>
            <w:tcW w:type="dxa" w:w="2092"/>
          </w:tcPr>
          <w:p>
            <w:r>
              <w:t>LI</w:t>
            </w:r>
          </w:p>
        </w:tc>
        <w:tc>
          <w:tcPr>
            <w:tcW w:type="dxa" w:w="3628"/>
          </w:tcPr>
          <w:p>
            <w:r>
              <w:t>Lightkeepers</w:t>
            </w:r>
          </w:p>
        </w:tc>
        <w:tc>
          <w:tcPr>
            <w:tcW w:type="dxa" w:w="3628"/>
          </w:tcPr>
          <w:p>
            <w:r>
              <w:t>Gardiens de phares</w:t>
            </w:r>
          </w:p>
        </w:tc>
      </w:tr>
      <w:tr>
        <w:tc>
          <w:tcPr>
            <w:tcW w:type="dxa" w:w="2092"/>
          </w:tcPr>
          <w:p>
            <w:r>
              <w:t>LP</w:t>
            </w:r>
          </w:p>
        </w:tc>
        <w:tc>
          <w:tcPr>
            <w:tcW w:type="dxa" w:w="3628"/>
          </w:tcPr>
          <w:p>
            <w:r>
              <w:t>Law Practitioner</w:t>
            </w:r>
          </w:p>
        </w:tc>
        <w:tc>
          <w:tcPr>
            <w:tcW w:type="dxa" w:w="3628"/>
          </w:tcPr>
          <w:p>
            <w:r>
              <w:t>Praticiens du droit</w:t>
            </w:r>
          </w:p>
        </w:tc>
      </w:tr>
      <w:tr>
        <w:tc>
          <w:tcPr>
            <w:tcW w:type="dxa" w:w="2092"/>
          </w:tcPr>
          <w:p>
            <w:r>
              <w:t>LS</w:t>
            </w:r>
          </w:p>
        </w:tc>
        <w:tc>
          <w:tcPr>
            <w:tcW w:type="dxa" w:w="3628"/>
          </w:tcPr>
          <w:p>
            <w:r>
              <w:t>Library Science</w:t>
            </w:r>
          </w:p>
        </w:tc>
        <w:tc>
          <w:tcPr>
            <w:tcW w:type="dxa" w:w="3628"/>
          </w:tcPr>
          <w:p>
            <w:r>
              <w:t>Bibliothéconomie</w:t>
            </w:r>
          </w:p>
        </w:tc>
      </w:tr>
      <w:tr>
        <w:tc>
          <w:tcPr>
            <w:tcW w:type="dxa" w:w="2092"/>
          </w:tcPr>
          <w:p>
            <w:r>
              <w:t>MA</w:t>
            </w:r>
          </w:p>
        </w:tc>
        <w:tc>
          <w:tcPr>
            <w:tcW w:type="dxa" w:w="3628"/>
          </w:tcPr>
          <w:p>
            <w:r>
              <w:t>Mathematics</w:t>
            </w:r>
          </w:p>
        </w:tc>
        <w:tc>
          <w:tcPr>
            <w:tcW w:type="dxa" w:w="3628"/>
          </w:tcPr>
          <w:p>
            <w:r>
              <w:t>Mathématiques</w:t>
            </w:r>
          </w:p>
        </w:tc>
      </w:tr>
      <w:tr>
        <w:tc>
          <w:tcPr>
            <w:tcW w:type="dxa" w:w="2092"/>
          </w:tcPr>
          <w:p>
            <w:r>
              <w:t>MD-MDG</w:t>
            </w:r>
          </w:p>
        </w:tc>
        <w:tc>
          <w:tcPr>
            <w:tcW w:type="dxa" w:w="3628"/>
          </w:tcPr>
          <w:p>
            <w:r>
              <w:t>Management Development</w:t>
            </w:r>
          </w:p>
        </w:tc>
        <w:tc>
          <w:tcPr>
            <w:tcW w:type="dxa" w:w="3628"/>
          </w:tcPr>
          <w:p>
            <w:r>
              <w:t>Développment en gestion</w:t>
            </w:r>
          </w:p>
        </w:tc>
      </w:tr>
      <w:tr>
        <w:tc>
          <w:tcPr>
            <w:tcW w:type="dxa" w:w="2092"/>
          </w:tcPr>
          <w:p>
            <w:r>
              <w:t>MD-MOF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MD-MSP</w:t>
            </w:r>
          </w:p>
        </w:tc>
        <w:tc>
          <w:tcPr>
            <w:tcW w:type="dxa" w:w="3628"/>
          </w:tcPr>
          <w:p>
            <w:r>
              <w:t>Medicine</w:t>
            </w:r>
          </w:p>
        </w:tc>
        <w:tc>
          <w:tcPr>
            <w:tcW w:type="dxa" w:w="3628"/>
          </w:tcPr>
          <w:p>
            <w:r>
              <w:t>Médecine</w:t>
            </w:r>
          </w:p>
        </w:tc>
      </w:tr>
      <w:tr>
        <w:tc>
          <w:tcPr>
            <w:tcW w:type="dxa" w:w="2092"/>
          </w:tcPr>
          <w:p>
            <w:r>
              <w:t>MG-AFS</w:t>
            </w:r>
          </w:p>
        </w:tc>
        <w:tc>
          <w:tcPr>
            <w:tcW w:type="dxa" w:w="3628"/>
          </w:tcPr>
          <w:p>
            <w:r>
              <w:t>Management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MG-SPS</w:t>
            </w:r>
          </w:p>
        </w:tc>
        <w:tc>
          <w:tcPr>
            <w:tcW w:type="dxa" w:w="3628"/>
          </w:tcPr>
          <w:p>
            <w:r>
              <w:t>Management Group</w:t>
            </w:r>
          </w:p>
        </w:tc>
        <w:tc>
          <w:tcPr>
            <w:tcW w:type="dxa" w:w="3628"/>
          </w:tcPr>
          <w:p>
            <w:r>
              <w:t>Groupe de gestion</w:t>
            </w:r>
          </w:p>
        </w:tc>
      </w:tr>
      <w:tr>
        <w:tc>
          <w:tcPr>
            <w:tcW w:type="dxa" w:w="2092"/>
          </w:tcPr>
          <w:p>
            <w:r>
              <w:t>MT</w:t>
            </w:r>
          </w:p>
        </w:tc>
        <w:tc>
          <w:tcPr>
            <w:tcW w:type="dxa" w:w="3628"/>
          </w:tcPr>
          <w:p>
            <w:r>
              <w:t>Meteorology</w:t>
            </w:r>
          </w:p>
        </w:tc>
        <w:tc>
          <w:tcPr>
            <w:tcW w:type="dxa" w:w="3628"/>
          </w:tcPr>
          <w:p>
            <w:r>
              <w:t>Météorologie</w:t>
            </w:r>
          </w:p>
        </w:tc>
      </w:tr>
      <w:tr>
        <w:tc>
          <w:tcPr>
            <w:tcW w:type="dxa" w:w="2092"/>
          </w:tcPr>
          <w:p>
            <w:r>
              <w:t>ND-ADV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ND-DIT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ND-HME</w:t>
            </w:r>
          </w:p>
        </w:tc>
        <w:tc>
          <w:tcPr>
            <w:tcW w:type="dxa" w:w="3628"/>
          </w:tcPr>
          <w:p>
            <w:r>
              <w:t>Nutrition and Dietetics</w:t>
            </w:r>
          </w:p>
        </w:tc>
        <w:tc>
          <w:tcPr>
            <w:tcW w:type="dxa" w:w="3628"/>
          </w:tcPr>
          <w:p>
            <w:r>
              <w:t>Nutrition et diététique</w:t>
            </w:r>
          </w:p>
        </w:tc>
      </w:tr>
      <w:tr>
        <w:tc>
          <w:tcPr>
            <w:tcW w:type="dxa" w:w="2092"/>
          </w:tcPr>
          <w:p>
            <w:r>
              <w:t>NU-CHN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NU-EMA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NU-HOS</w:t>
            </w:r>
          </w:p>
        </w:tc>
        <w:tc>
          <w:tcPr>
            <w:tcW w:type="dxa" w:w="3628"/>
          </w:tcPr>
          <w:p>
            <w:r>
              <w:t>Nursing</w:t>
            </w:r>
          </w:p>
        </w:tc>
        <w:tc>
          <w:tcPr>
            <w:tcW w:type="dxa" w:w="3628"/>
          </w:tcPr>
          <w:p>
            <w:r>
              <w:t xml:space="preserve">Sciences infirmières </w:t>
            </w:r>
          </w:p>
        </w:tc>
      </w:tr>
      <w:tr>
        <w:tc>
          <w:tcPr>
            <w:tcW w:type="dxa" w:w="2092"/>
          </w:tcPr>
          <w:p>
            <w:r>
              <w:t>OC-AST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OC-GCQ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OC-GIC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OC-GRP</w:t>
            </w:r>
          </w:p>
        </w:tc>
        <w:tc>
          <w:tcPr>
            <w:tcW w:type="dxa" w:w="3628"/>
          </w:tcPr>
          <w:p>
            <w:r>
              <w:t>Governor-in-Council Appointees</w:t>
            </w:r>
          </w:p>
        </w:tc>
        <w:tc>
          <w:tcPr>
            <w:tcW w:type="dxa" w:w="3628"/>
          </w:tcPr>
          <w:p>
            <w:r>
              <w:t>Personnes nommées par le gouverneur en conseil</w:t>
            </w:r>
          </w:p>
        </w:tc>
      </w:tr>
      <w:tr>
        <w:tc>
          <w:tcPr>
            <w:tcW w:type="dxa" w:w="2092"/>
          </w:tcPr>
          <w:p>
            <w:r>
              <w:t>OE-BEO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OE-CEO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OE-DEO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OE-MEO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OE-MSE</w:t>
            </w:r>
          </w:p>
        </w:tc>
        <w:tc>
          <w:tcPr>
            <w:tcW w:type="dxa" w:w="3628"/>
          </w:tcPr>
          <w:p>
            <w:r>
              <w:t>Office Equipment</w:t>
            </w:r>
          </w:p>
        </w:tc>
        <w:tc>
          <w:tcPr>
            <w:tcW w:type="dxa" w:w="3628"/>
          </w:tcPr>
          <w:p>
            <w:r>
              <w:t>Mécanographie</w:t>
            </w:r>
          </w:p>
        </w:tc>
      </w:tr>
      <w:tr>
        <w:tc>
          <w:tcPr>
            <w:tcW w:type="dxa" w:w="2092"/>
          </w:tcPr>
          <w:p>
            <w:r>
              <w:t>OM</w:t>
            </w:r>
          </w:p>
        </w:tc>
        <w:tc>
          <w:tcPr>
            <w:tcW w:type="dxa" w:w="3628"/>
          </w:tcPr>
          <w:p>
            <w:r>
              <w:t>Organization and Methods</w:t>
            </w:r>
          </w:p>
        </w:tc>
        <w:tc>
          <w:tcPr>
            <w:tcW w:type="dxa" w:w="3628"/>
          </w:tcPr>
          <w:p>
            <w:r>
              <w:t>Organisation et méthodes</w:t>
            </w:r>
          </w:p>
        </w:tc>
      </w:tr>
      <w:tr>
        <w:tc>
          <w:tcPr>
            <w:tcW w:type="dxa" w:w="2092"/>
          </w:tcPr>
          <w:p>
            <w:r>
              <w:t>OP</w:t>
            </w:r>
          </w:p>
        </w:tc>
        <w:tc>
          <w:tcPr>
            <w:tcW w:type="dxa" w:w="3628"/>
          </w:tcPr>
          <w:p>
            <w:r>
              <w:t>Occupational and Physical Therapy</w:t>
            </w:r>
          </w:p>
        </w:tc>
        <w:tc>
          <w:tcPr>
            <w:tcW w:type="dxa" w:w="3628"/>
          </w:tcPr>
          <w:p>
            <w:r>
              <w:t>Ergothérapie et physiothérapie</w:t>
            </w:r>
          </w:p>
        </w:tc>
      </w:tr>
      <w:tr>
        <w:tc>
          <w:tcPr>
            <w:tcW w:type="dxa" w:w="2092"/>
          </w:tcPr>
          <w:p>
            <w:r>
              <w:t>PC</w:t>
            </w:r>
          </w:p>
        </w:tc>
        <w:tc>
          <w:tcPr>
            <w:tcW w:type="dxa" w:w="3628"/>
          </w:tcPr>
          <w:p>
            <w:r>
              <w:t>Physical Sciences</w:t>
            </w:r>
          </w:p>
        </w:tc>
        <w:tc>
          <w:tcPr>
            <w:tcW w:type="dxa" w:w="3628"/>
          </w:tcPr>
          <w:p>
            <w:r>
              <w:t>Sciences physiques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Personnel Administration</w:t>
            </w:r>
          </w:p>
        </w:tc>
        <w:tc>
          <w:tcPr>
            <w:tcW w:type="dxa" w:w="3628"/>
          </w:tcPr>
          <w:p>
            <w:r>
              <w:t>Gestion du personnel</w:t>
            </w:r>
          </w:p>
        </w:tc>
      </w:tr>
      <w:tr>
        <w:tc>
          <w:tcPr>
            <w:tcW w:type="dxa" w:w="2092"/>
          </w:tcPr>
          <w:p>
            <w:r>
              <w:t>PG</w:t>
            </w:r>
          </w:p>
        </w:tc>
        <w:tc>
          <w:tcPr>
            <w:tcW w:type="dxa" w:w="3628"/>
          </w:tcPr>
          <w:p>
            <w:r>
              <w:t>Purchasing and Supply</w:t>
            </w:r>
          </w:p>
        </w:tc>
        <w:tc>
          <w:tcPr>
            <w:tcW w:type="dxa" w:w="3628"/>
          </w:tcPr>
          <w:p>
            <w:r>
              <w:t>Achat et approvisionnement</w:t>
            </w:r>
          </w:p>
        </w:tc>
      </w:tr>
      <w:tr>
        <w:tc>
          <w:tcPr>
            <w:tcW w:type="dxa" w:w="2092"/>
          </w:tcPr>
          <w:p>
            <w:r>
              <w:t>PH</w:t>
            </w:r>
          </w:p>
        </w:tc>
        <w:tc>
          <w:tcPr>
            <w:tcW w:type="dxa" w:w="3628"/>
          </w:tcPr>
          <w:p>
            <w:r>
              <w:t>Pharmacy</w:t>
            </w:r>
          </w:p>
        </w:tc>
        <w:tc>
          <w:tcPr>
            <w:tcW w:type="dxa" w:w="3628"/>
          </w:tcPr>
          <w:p>
            <w:r>
              <w:t>Pharmacie</w:t>
            </w:r>
          </w:p>
        </w:tc>
      </w:tr>
      <w:tr>
        <w:tc>
          <w:tcPr>
            <w:tcW w:type="dxa" w:w="2092"/>
          </w:tcPr>
          <w:p>
            <w:r>
              <w:t>PI-CGC</w:t>
            </w:r>
          </w:p>
        </w:tc>
        <w:tc>
          <w:tcPr>
            <w:tcW w:type="dxa" w:w="3628"/>
          </w:tcPr>
          <w:p>
            <w:r>
              <w:t>Primary Products Inspection</w:t>
            </w:r>
          </w:p>
        </w:tc>
        <w:tc>
          <w:tcPr>
            <w:tcW w:type="dxa" w:w="3628"/>
          </w:tcPr>
          <w:p>
            <w:r>
              <w:t>Inspection des produits primaires</w:t>
            </w:r>
          </w:p>
        </w:tc>
      </w:tr>
      <w:tr>
        <w:tc>
          <w:tcPr>
            <w:tcW w:type="dxa" w:w="2092"/>
          </w:tcPr>
          <w:p>
            <w:r>
              <w:t>PM</w:t>
            </w:r>
          </w:p>
        </w:tc>
        <w:tc>
          <w:tcPr>
            <w:tcW w:type="dxa" w:w="3628"/>
          </w:tcPr>
          <w:p>
            <w:r>
              <w:t>Programme Administration</w:t>
            </w:r>
          </w:p>
        </w:tc>
        <w:tc>
          <w:tcPr>
            <w:tcW w:type="dxa" w:w="3628"/>
          </w:tcPr>
          <w:p>
            <w:r>
              <w:t>Administration des programmes</w:t>
            </w:r>
          </w:p>
        </w:tc>
      </w:tr>
      <w:tr>
        <w:tc>
          <w:tcPr>
            <w:tcW w:type="dxa" w:w="2092"/>
          </w:tcPr>
          <w:p>
            <w:r>
              <w:t>PO-IMA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PO-TCO</w:t>
            </w:r>
          </w:p>
        </w:tc>
        <w:tc>
          <w:tcPr>
            <w:tcW w:type="dxa" w:w="3628"/>
          </w:tcPr>
          <w:p>
            <w:r>
              <w:t>Police Operations Support</w:t>
            </w:r>
          </w:p>
        </w:tc>
        <w:tc>
          <w:tcPr>
            <w:tcW w:type="dxa" w:w="3628"/>
          </w:tcPr>
          <w:p>
            <w:r>
              <w:t>Soutien aux opérations policières</w:t>
            </w:r>
          </w:p>
        </w:tc>
      </w:tr>
      <w:tr>
        <w:tc>
          <w:tcPr>
            <w:tcW w:type="dxa" w:w="2092"/>
          </w:tcPr>
          <w:p>
            <w:r>
              <w:t>PR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PR-BIN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PR-COM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PR-MAI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PR-OFE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PR-OFO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PR-PRC</w:t>
            </w:r>
          </w:p>
        </w:tc>
        <w:tc>
          <w:tcPr>
            <w:tcW w:type="dxa" w:w="3628"/>
          </w:tcPr>
          <w:p>
            <w:r>
              <w:t>Printing Operations</w:t>
            </w:r>
          </w:p>
        </w:tc>
        <w:tc>
          <w:tcPr>
            <w:tcW w:type="dxa" w:w="3628"/>
          </w:tcPr>
          <w:p>
            <w:r>
              <w:t>Services d'mprimerie</w:t>
            </w:r>
          </w:p>
        </w:tc>
      </w:tr>
      <w:tr>
        <w:tc>
          <w:tcPr>
            <w:tcW w:type="dxa" w:w="2092"/>
          </w:tcPr>
          <w:p>
            <w:r>
              <w:t>PS</w:t>
            </w:r>
          </w:p>
        </w:tc>
        <w:tc>
          <w:tcPr>
            <w:tcW w:type="dxa" w:w="3628"/>
          </w:tcPr>
          <w:p>
            <w:r>
              <w:t>Psychology</w:t>
            </w:r>
          </w:p>
        </w:tc>
        <w:tc>
          <w:tcPr>
            <w:tcW w:type="dxa" w:w="3628"/>
          </w:tcPr>
          <w:p>
            <w:r>
              <w:t>Psychologie</w:t>
            </w:r>
          </w:p>
        </w:tc>
      </w:tr>
      <w:tr>
        <w:tc>
          <w:tcPr>
            <w:tcW w:type="dxa" w:w="2092"/>
          </w:tcPr>
          <w:p>
            <w:r>
              <w:t>PY</w:t>
            </w:r>
          </w:p>
        </w:tc>
        <w:tc>
          <w:tcPr>
            <w:tcW w:type="dxa" w:w="3628"/>
          </w:tcPr>
          <w:p>
            <w:r>
              <w:t>Photography</w:t>
            </w:r>
          </w:p>
        </w:tc>
        <w:tc>
          <w:tcPr>
            <w:tcW w:type="dxa" w:w="3628"/>
          </w:tcPr>
          <w:p>
            <w:r>
              <w:t>Photographie</w:t>
            </w:r>
          </w:p>
        </w:tc>
      </w:tr>
      <w:tr>
        <w:tc>
          <w:tcPr>
            <w:tcW w:type="dxa" w:w="2092"/>
          </w:tcPr>
          <w:p>
            <w:r>
              <w:t>RO</w:t>
            </w:r>
          </w:p>
        </w:tc>
        <w:tc>
          <w:tcPr>
            <w:tcW w:type="dxa" w:w="3628"/>
          </w:tcPr>
          <w:p>
            <w:r>
              <w:t>Radio Operations</w:t>
            </w:r>
          </w:p>
        </w:tc>
        <w:tc>
          <w:tcPr>
            <w:tcW w:type="dxa" w:w="3628"/>
          </w:tcPr>
          <w:p>
            <w:r>
              <w:t>Radiotélégraphie</w:t>
            </w:r>
          </w:p>
        </w:tc>
      </w:tr>
      <w:tr>
        <w:tc>
          <w:tcPr>
            <w:tcW w:type="dxa" w:w="2092"/>
          </w:tcPr>
          <w:p>
            <w:r>
              <w:t>SC-DED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SC-EQO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SC-ERD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SC-SPT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SC-STD</w:t>
            </w:r>
          </w:p>
        </w:tc>
        <w:tc>
          <w:tcPr>
            <w:tcW w:type="dxa" w:w="3628"/>
          </w:tcPr>
          <w:p>
            <w:r>
              <w:t>Ships' Crews</w:t>
            </w:r>
          </w:p>
        </w:tc>
        <w:tc>
          <w:tcPr>
            <w:tcW w:type="dxa" w:w="3628"/>
          </w:tcPr>
          <w:p>
            <w:r>
              <w:t>Équipages de navires</w:t>
            </w:r>
          </w:p>
        </w:tc>
      </w:tr>
      <w:tr>
        <w:tc>
          <w:tcPr>
            <w:tcW w:type="dxa" w:w="2092"/>
          </w:tcPr>
          <w:p>
            <w:r>
              <w:t>SE-REM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SE-RES</w:t>
            </w:r>
          </w:p>
        </w:tc>
        <w:tc>
          <w:tcPr>
            <w:tcW w:type="dxa" w:w="3628"/>
          </w:tcPr>
          <w:p>
            <w:r>
              <w:t>Scientific Research</w:t>
            </w:r>
          </w:p>
        </w:tc>
        <w:tc>
          <w:tcPr>
            <w:tcW w:type="dxa" w:w="3628"/>
          </w:tcPr>
          <w:p>
            <w:r>
              <w:t>Recherche scientifique</w:t>
            </w:r>
          </w:p>
        </w:tc>
      </w:tr>
      <w:tr>
        <w:tc>
          <w:tcPr>
            <w:tcW w:type="dxa" w:w="2092"/>
          </w:tcPr>
          <w:p>
            <w:r>
              <w:t>SG-PAT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SG-SRE</w:t>
            </w:r>
          </w:p>
        </w:tc>
        <w:tc>
          <w:tcPr>
            <w:tcW w:type="dxa" w:w="3628"/>
          </w:tcPr>
          <w:p>
            <w:r>
              <w:t>Scientific Regulation and Patent Examination</w:t>
            </w:r>
          </w:p>
        </w:tc>
        <w:tc>
          <w:tcPr>
            <w:tcW w:type="dxa" w:w="3628"/>
          </w:tcPr>
          <w:p>
            <w:r>
              <w:t>Réglementation scientifique et examen des brevets</w:t>
            </w:r>
          </w:p>
        </w:tc>
      </w:tr>
      <w:tr>
        <w:tc>
          <w:tcPr>
            <w:tcW w:type="dxa" w:w="2092"/>
          </w:tcPr>
          <w:p>
            <w:r>
              <w:t>SI</w:t>
            </w:r>
          </w:p>
        </w:tc>
        <w:tc>
          <w:tcPr>
            <w:tcW w:type="dxa" w:w="3628"/>
          </w:tcPr>
          <w:p>
            <w:r>
              <w:t>Social Science Support</w:t>
            </w:r>
          </w:p>
        </w:tc>
        <w:tc>
          <w:tcPr>
            <w:tcW w:type="dxa" w:w="3628"/>
          </w:tcPr>
          <w:p>
            <w:r>
              <w:t>Soutien des sciences sociales</w:t>
            </w:r>
          </w:p>
        </w:tc>
      </w:tr>
      <w:tr>
        <w:tc>
          <w:tcPr>
            <w:tcW w:type="dxa" w:w="2092"/>
          </w:tcPr>
          <w:p>
            <w:r>
              <w:t>SO-FLP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SO-INS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SO-MAO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SO-RAD</w:t>
            </w:r>
          </w:p>
        </w:tc>
        <w:tc>
          <w:tcPr>
            <w:tcW w:type="dxa" w:w="3628"/>
          </w:tcPr>
          <w:p>
            <w:r>
              <w:t>Ships' Officers</w:t>
            </w:r>
          </w:p>
        </w:tc>
        <w:tc>
          <w:tcPr>
            <w:tcW w:type="dxa" w:w="3628"/>
          </w:tcPr>
          <w:p>
            <w:r>
              <w:t>Officiers de navire</w:t>
            </w:r>
          </w:p>
        </w:tc>
      </w:tr>
      <w:tr>
        <w:tc>
          <w:tcPr>
            <w:tcW w:type="dxa" w:w="2092"/>
          </w:tcPr>
          <w:p>
            <w:r>
              <w:t>SP</w:t>
            </w:r>
          </w:p>
        </w:tc>
        <w:tc>
          <w:tcPr>
            <w:tcW w:type="dxa" w:w="3628"/>
          </w:tcPr>
          <w:p>
            <w:r>
              <w:t>Services and Programs Group</w:t>
            </w:r>
          </w:p>
        </w:tc>
        <w:tc>
          <w:tcPr>
            <w:tcW w:type="dxa" w:w="3628"/>
          </w:tcPr>
          <w:p>
            <w:r>
              <w:t>Groupe de services et programmes</w:t>
            </w:r>
          </w:p>
        </w:tc>
      </w:tr>
      <w:tr>
        <w:tc>
          <w:tcPr>
            <w:tcW w:type="dxa" w:w="2092"/>
          </w:tcPr>
          <w:p>
            <w:r>
              <w:t>SR-APA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SR-APB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SR-BOB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SR-CPS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SR-EEW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SR-EME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SR-INM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SR-MAM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SR-MAN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SR-MAT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SR-MDO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SR-MGT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SR-MOC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SR-PIP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SR-PLE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SR-PRW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SR-QCW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SR-SMW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SR-SPS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SR-WOW</w:t>
            </w:r>
          </w:p>
        </w:tc>
        <w:tc>
          <w:tcPr>
            <w:tcW w:type="dxa" w:w="3628"/>
          </w:tcPr>
          <w:p>
            <w:r>
              <w:t>Ship Repair</w:t>
            </w:r>
          </w:p>
        </w:tc>
        <w:tc>
          <w:tcPr>
            <w:tcW w:type="dxa" w:w="3628"/>
          </w:tcPr>
          <w:p>
            <w:r>
              <w:t>Réparation des navires</w:t>
            </w:r>
          </w:p>
        </w:tc>
      </w:tr>
      <w:tr>
        <w:tc>
          <w:tcPr>
            <w:tcW w:type="dxa" w:w="2092"/>
          </w:tcPr>
          <w:p>
            <w:r>
              <w:t>ST-COR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ST-DNT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ST-OCE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ST-SCY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ST-STN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ST-TYP</w:t>
            </w:r>
          </w:p>
        </w:tc>
        <w:tc>
          <w:tcPr>
            <w:tcW w:type="dxa" w:w="3628"/>
          </w:tcPr>
          <w:p>
            <w:r>
              <w:t>Secretarial, Stenographic and Typing</w:t>
            </w:r>
          </w:p>
        </w:tc>
        <w:tc>
          <w:tcPr>
            <w:tcW w:type="dxa" w:w="3628"/>
          </w:tcPr>
          <w:p>
            <w:r>
              <w:t>Secrétariat, sténographie et dactylographie</w:t>
            </w:r>
          </w:p>
        </w:tc>
      </w:tr>
      <w:tr>
        <w:tc>
          <w:tcPr>
            <w:tcW w:type="dxa" w:w="2092"/>
          </w:tcPr>
          <w:p>
            <w:r>
              <w:t>SW-CHA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SW-SCW</w:t>
            </w:r>
          </w:p>
        </w:tc>
        <w:tc>
          <w:tcPr>
            <w:tcW w:type="dxa" w:w="3628"/>
          </w:tcPr>
          <w:p>
            <w:r>
              <w:t>Social Work</w:t>
            </w:r>
          </w:p>
        </w:tc>
        <w:tc>
          <w:tcPr>
            <w:tcW w:type="dxa" w:w="3628"/>
          </w:tcPr>
          <w:p>
            <w:r>
              <w:t>Service social</w:t>
            </w:r>
          </w:p>
        </w:tc>
      </w:tr>
      <w:tr>
        <w:tc>
          <w:tcPr>
            <w:tcW w:type="dxa" w:w="2092"/>
          </w:tcPr>
          <w:p>
            <w:r>
              <w:t>TI</w:t>
            </w:r>
          </w:p>
        </w:tc>
        <w:tc>
          <w:tcPr>
            <w:tcW w:type="dxa" w:w="3628"/>
          </w:tcPr>
          <w:p>
            <w:r>
              <w:t>Technical Inspection</w:t>
            </w:r>
          </w:p>
        </w:tc>
        <w:tc>
          <w:tcPr>
            <w:tcW w:type="dxa" w:w="3628"/>
          </w:tcPr>
          <w:p>
            <w:r>
              <w:t>Inspection technique</w:t>
            </w:r>
          </w:p>
        </w:tc>
      </w:tr>
      <w:tr>
        <w:tc>
          <w:tcPr>
            <w:tcW w:type="dxa" w:w="2092"/>
          </w:tcPr>
          <w:p>
            <w:r>
              <w:t>TR</w:t>
            </w:r>
          </w:p>
        </w:tc>
        <w:tc>
          <w:tcPr>
            <w:tcW w:type="dxa" w:w="3628"/>
          </w:tcPr>
          <w:p>
            <w:r>
              <w:t>Translation</w:t>
            </w:r>
          </w:p>
        </w:tc>
        <w:tc>
          <w:tcPr>
            <w:tcW w:type="dxa" w:w="3628"/>
          </w:tcPr>
          <w:p>
            <w:r>
              <w:t>Traduction</w:t>
            </w:r>
          </w:p>
        </w:tc>
      </w:tr>
      <w:tr>
        <w:tc>
          <w:tcPr>
            <w:tcW w:type="dxa" w:w="2092"/>
          </w:tcPr>
          <w:p>
            <w:r>
              <w:t>UT</w:t>
            </w:r>
          </w:p>
        </w:tc>
        <w:tc>
          <w:tcPr>
            <w:tcW w:type="dxa" w:w="3628"/>
          </w:tcPr>
          <w:p>
            <w:r>
              <w:t>University Teaching</w:t>
            </w:r>
          </w:p>
        </w:tc>
        <w:tc>
          <w:tcPr>
            <w:tcW w:type="dxa" w:w="3628"/>
          </w:tcPr>
          <w:p>
            <w:r>
              <w:t>Enseignement universitaire</w:t>
            </w:r>
          </w:p>
        </w:tc>
      </w:tr>
      <w:tr>
        <w:tc>
          <w:tcPr>
            <w:tcW w:type="dxa" w:w="2092"/>
          </w:tcPr>
          <w:p>
            <w:r>
              <w:t>VM</w:t>
            </w:r>
          </w:p>
        </w:tc>
        <w:tc>
          <w:tcPr>
            <w:tcW w:type="dxa" w:w="3628"/>
          </w:tcPr>
          <w:p>
            <w:r>
              <w:t>Veterinary Medicine</w:t>
            </w:r>
          </w:p>
        </w:tc>
        <w:tc>
          <w:tcPr>
            <w:tcW w:type="dxa" w:w="3628"/>
          </w:tcPr>
          <w:p>
            <w:r>
              <w:t>Médecine vétérinaire</w:t>
            </w:r>
          </w:p>
        </w:tc>
      </w:tr>
      <w:tr>
        <w:tc>
          <w:tcPr>
            <w:tcW w:type="dxa" w:w="2092"/>
          </w:tcPr>
          <w:p>
            <w:r>
              <w:t>WP</w:t>
            </w:r>
          </w:p>
        </w:tc>
        <w:tc>
          <w:tcPr>
            <w:tcW w:type="dxa" w:w="3628"/>
          </w:tcPr>
          <w:p>
            <w:r>
              <w:t>Welfare Programmes</w:t>
            </w:r>
          </w:p>
        </w:tc>
        <w:tc>
          <w:tcPr>
            <w:tcW w:type="dxa" w:w="3628"/>
          </w:tcPr>
          <w:p>
            <w:r>
              <w:t>Programmes de bien-être social</w:t>
            </w:r>
          </w:p>
        </w:tc>
      </w:tr>
    </w:tbl>
    <w:p>
      <w:r>
        <w:br/>
        <w:br/>
      </w:r>
    </w:p>
    <w:p>
      <w:pPr>
        <w:pStyle w:val="Heading2"/>
      </w:pPr>
      <w:r>
        <w:t>1-10 Reclassified Position Classification Level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Reclassified Position Classification Level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niveau de la classification du poste reclassifié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new_class_level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04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  <w:tc>
          <w:tcPr>
            <w:tcW w:type="dxa" w:w="3628"/>
          </w:tcPr>
          <w:p>
            <w:r>
              <w:t>00</w:t>
            </w:r>
          </w:p>
        </w:tc>
      </w:tr>
      <w:tr>
        <w:tc>
          <w:tcPr>
            <w:tcW w:type="dxa" w:w="2092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  <w:tc>
          <w:tcPr>
            <w:tcW w:type="dxa" w:w="3628"/>
          </w:tcPr>
          <w:p>
            <w:r>
              <w:t>01</w:t>
            </w:r>
          </w:p>
        </w:tc>
      </w:tr>
      <w:tr>
        <w:tc>
          <w:tcPr>
            <w:tcW w:type="dxa" w:w="2092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  <w:tc>
          <w:tcPr>
            <w:tcW w:type="dxa" w:w="3628"/>
          </w:tcPr>
          <w:p>
            <w:r>
              <w:t>02</w:t>
            </w:r>
          </w:p>
        </w:tc>
      </w:tr>
      <w:tr>
        <w:tc>
          <w:tcPr>
            <w:tcW w:type="dxa" w:w="2092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  <w:tc>
          <w:tcPr>
            <w:tcW w:type="dxa" w:w="3628"/>
          </w:tcPr>
          <w:p>
            <w:r>
              <w:t>03</w:t>
            </w:r>
          </w:p>
        </w:tc>
      </w:tr>
      <w:tr>
        <w:tc>
          <w:tcPr>
            <w:tcW w:type="dxa" w:w="2092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  <w:tc>
          <w:tcPr>
            <w:tcW w:type="dxa" w:w="3628"/>
          </w:tcPr>
          <w:p>
            <w:r>
              <w:t>04</w:t>
            </w:r>
          </w:p>
        </w:tc>
      </w:tr>
      <w:tr>
        <w:tc>
          <w:tcPr>
            <w:tcW w:type="dxa" w:w="2092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  <w:tc>
          <w:tcPr>
            <w:tcW w:type="dxa" w:w="3628"/>
          </w:tcPr>
          <w:p>
            <w:r>
              <w:t>05</w:t>
            </w:r>
          </w:p>
        </w:tc>
      </w:tr>
      <w:tr>
        <w:tc>
          <w:tcPr>
            <w:tcW w:type="dxa" w:w="2092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  <w:tc>
          <w:tcPr>
            <w:tcW w:type="dxa" w:w="3628"/>
          </w:tcPr>
          <w:p>
            <w:r>
              <w:t>06</w:t>
            </w:r>
          </w:p>
        </w:tc>
      </w:tr>
      <w:tr>
        <w:tc>
          <w:tcPr>
            <w:tcW w:type="dxa" w:w="2092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  <w:tc>
          <w:tcPr>
            <w:tcW w:type="dxa" w:w="3628"/>
          </w:tcPr>
          <w:p>
            <w:r>
              <w:t>07</w:t>
            </w:r>
          </w:p>
        </w:tc>
      </w:tr>
      <w:tr>
        <w:tc>
          <w:tcPr>
            <w:tcW w:type="dxa" w:w="2092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  <w:tc>
          <w:tcPr>
            <w:tcW w:type="dxa" w:w="3628"/>
          </w:tcPr>
          <w:p>
            <w:r>
              <w:t>08</w:t>
            </w:r>
          </w:p>
        </w:tc>
      </w:tr>
      <w:tr>
        <w:tc>
          <w:tcPr>
            <w:tcW w:type="dxa" w:w="2092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  <w:tc>
          <w:tcPr>
            <w:tcW w:type="dxa" w:w="3628"/>
          </w:tcPr>
          <w:p>
            <w:r>
              <w:t>09</w:t>
            </w:r>
          </w:p>
        </w:tc>
      </w:tr>
      <w:tr>
        <w:tc>
          <w:tcPr>
            <w:tcW w:type="dxa" w:w="2092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  <w:tc>
          <w:tcPr>
            <w:tcW w:type="dxa" w:w="3628"/>
          </w:tcPr>
          <w:p>
            <w:r>
              <w:t>10</w:t>
            </w:r>
          </w:p>
        </w:tc>
      </w:tr>
      <w:tr>
        <w:tc>
          <w:tcPr>
            <w:tcW w:type="dxa" w:w="2092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  <w:tc>
          <w:tcPr>
            <w:tcW w:type="dxa" w:w="3628"/>
          </w:tcPr>
          <w:p>
            <w:r>
              <w:t>11</w:t>
            </w:r>
          </w:p>
        </w:tc>
      </w:tr>
      <w:tr>
        <w:tc>
          <w:tcPr>
            <w:tcW w:type="dxa" w:w="2092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  <w:tc>
          <w:tcPr>
            <w:tcW w:type="dxa" w:w="3628"/>
          </w:tcPr>
          <w:p>
            <w:r>
              <w:t>12</w:t>
            </w:r>
          </w:p>
        </w:tc>
      </w:tr>
      <w:tr>
        <w:tc>
          <w:tcPr>
            <w:tcW w:type="dxa" w:w="2092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  <w:tc>
          <w:tcPr>
            <w:tcW w:type="dxa" w:w="3628"/>
          </w:tcPr>
          <w:p>
            <w:r>
              <w:t>13</w:t>
            </w:r>
          </w:p>
        </w:tc>
      </w:tr>
      <w:tr>
        <w:tc>
          <w:tcPr>
            <w:tcW w:type="dxa" w:w="2092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  <w:tc>
          <w:tcPr>
            <w:tcW w:type="dxa" w:w="3628"/>
          </w:tcPr>
          <w:p>
            <w:r>
              <w:t>14</w:t>
            </w:r>
          </w:p>
        </w:tc>
      </w:tr>
      <w:tr>
        <w:tc>
          <w:tcPr>
            <w:tcW w:type="dxa" w:w="2092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  <w:tc>
          <w:tcPr>
            <w:tcW w:type="dxa" w:w="3628"/>
          </w:tcPr>
          <w:p>
            <w:r>
              <w:t>15</w:t>
            </w:r>
          </w:p>
        </w:tc>
      </w:tr>
      <w:tr>
        <w:tc>
          <w:tcPr>
            <w:tcW w:type="dxa" w:w="2092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  <w:tc>
          <w:tcPr>
            <w:tcW w:type="dxa" w:w="3628"/>
          </w:tcPr>
          <w:p>
            <w:r>
              <w:t>16</w:t>
            </w:r>
          </w:p>
        </w:tc>
      </w:tr>
      <w:tr>
        <w:tc>
          <w:tcPr>
            <w:tcW w:type="dxa" w:w="2092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  <w:tc>
          <w:tcPr>
            <w:tcW w:type="dxa" w:w="3628"/>
          </w:tcPr>
          <w:p>
            <w:r>
              <w:t>17</w:t>
            </w:r>
          </w:p>
        </w:tc>
      </w:tr>
      <w:tr>
        <w:tc>
          <w:tcPr>
            <w:tcW w:type="dxa" w:w="2092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  <w:tc>
          <w:tcPr>
            <w:tcW w:type="dxa" w:w="3628"/>
          </w:tcPr>
          <w:p>
            <w:r>
              <w:t>18</w:t>
            </w:r>
          </w:p>
        </w:tc>
      </w:tr>
      <w:tr>
        <w:tc>
          <w:tcPr>
            <w:tcW w:type="dxa" w:w="2092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  <w:tc>
          <w:tcPr>
            <w:tcW w:type="dxa" w:w="3628"/>
          </w:tcPr>
          <w:p>
            <w:r>
              <w:t>19</w:t>
            </w:r>
          </w:p>
        </w:tc>
      </w:tr>
    </w:tbl>
    <w:p>
      <w:r>
        <w:br/>
        <w:br/>
      </w:r>
    </w:p>
    <w:p>
      <w:pPr>
        <w:pStyle w:val="Heading2"/>
      </w:pPr>
      <w:r>
        <w:t>1-11 Previous Supervisory Differential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Previous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Ancienne prime de surveillance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old_differential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1-12 Reclassified Supervisory Differential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Reclassified Supervisory 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Prime de surveillance précédente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new_differential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/>
          </w:p>
        </w:tc>
      </w:tr>
    </w:tbl>
    <w:p>
      <w:r>
        <w:br/>
        <w:br/>
      </w:r>
    </w:p>
    <w:p>
      <w:pPr>
        <w:pStyle w:val="Heading2"/>
      </w:pPr>
      <w:r>
        <w:t>1-13 Reason for Reclassification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Reason for Reclassification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Raison de la decision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Change of Duties</w:t>
            </w:r>
          </w:p>
        </w:tc>
      </w:tr>
    </w:tbl>
    <w:p>
      <w:r>
        <w:br/>
        <w:br/>
      </w:r>
    </w:p>
    <w:p>
      <w:pPr>
        <w:pStyle w:val="Heading2"/>
      </w:pPr>
      <w:r>
        <w:t>1-14 Reason for Reclassification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Reason for Reclassification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Raison de la decision en français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reason_fr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Changements des les fonctions de travail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Position Reclassification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2016</w:t>
            </w:r>
          </w:p>
        </w:tc>
      </w:tr>
    </w:tbl>
    <w:p>
      <w:r>
        <w:br/>
        <w:br/>
      </w:r>
    </w:p>
    <w:p>
      <w:pPr>
        <w:pStyle w:val="Heading2"/>
      </w:pPr>
      <w:r>
        <w:t>2-2 Quarter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quarter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Q2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Q1</w:t>
            </w:r>
          </w:p>
        </w:tc>
        <w:tc>
          <w:tcPr>
            <w:tcW w:type="dxa" w:w="3628"/>
          </w:tcPr>
          <w:p>
            <w:r>
              <w:t>April 1 - June 30</w:t>
            </w:r>
          </w:p>
        </w:tc>
        <w:tc>
          <w:tcPr>
            <w:tcW w:type="dxa" w:w="3628"/>
          </w:tcPr>
          <w:p>
            <w:r>
              <w:t>1 avril - 30 juin</w:t>
            </w:r>
          </w:p>
        </w:tc>
      </w:tr>
      <w:tr>
        <w:tc>
          <w:tcPr>
            <w:tcW w:type="dxa" w:w="2092"/>
          </w:tcPr>
          <w:p>
            <w:r>
              <w:t>Q2</w:t>
            </w:r>
          </w:p>
        </w:tc>
        <w:tc>
          <w:tcPr>
            <w:tcW w:type="dxa" w:w="3628"/>
          </w:tcPr>
          <w:p>
            <w:r>
              <w:t>July 1 - September 30</w:t>
            </w:r>
          </w:p>
        </w:tc>
        <w:tc>
          <w:tcPr>
            <w:tcW w:type="dxa" w:w="3628"/>
          </w:tcPr>
          <w:p>
            <w:r>
              <w:t>1 juillet - 30 septembre</w:t>
            </w:r>
          </w:p>
        </w:tc>
      </w:tr>
      <w:tr>
        <w:tc>
          <w:tcPr>
            <w:tcW w:type="dxa" w:w="2092"/>
          </w:tcPr>
          <w:p>
            <w:r>
              <w:t>Q3</w:t>
            </w:r>
          </w:p>
        </w:tc>
        <w:tc>
          <w:tcPr>
            <w:tcW w:type="dxa" w:w="3628"/>
          </w:tcPr>
          <w:p>
            <w:r>
              <w:t>October 1 - December 31</w:t>
            </w:r>
          </w:p>
        </w:tc>
        <w:tc>
          <w:tcPr>
            <w:tcW w:type="dxa" w:w="3628"/>
          </w:tcPr>
          <w:p>
            <w:r>
              <w:t>1 octobre - 31 décembre</w:t>
            </w:r>
          </w:p>
        </w:tc>
      </w:tr>
      <w:tr>
        <w:tc>
          <w:tcPr>
            <w:tcW w:type="dxa" w:w="2092"/>
          </w:tcPr>
          <w:p>
            <w:r>
              <w:t>Q4</w:t>
            </w:r>
          </w:p>
        </w:tc>
        <w:tc>
          <w:tcPr>
            <w:tcW w:type="dxa" w:w="3628"/>
          </w:tcPr>
          <w:p>
            <w:r>
              <w:t>January 1 - March 31</w:t>
            </w:r>
          </w:p>
        </w:tc>
        <w:tc>
          <w:tcPr>
            <w:tcW w:type="dxa" w:w="3628"/>
          </w:tcPr>
          <w:p>
            <w:r>
              <w:t>1 janvier - 31 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Position Reclassification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